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Bonne soirée. Bye.</w:t>
        <w:br/>
        <w:br/>
        <w:t>Thank you all! So, we'll meet again tomorrow to continue our work on the project. As we agreed, we need to focus on the part about the stakeholders. We also need to think about the project management tools we will use. For the stakeholders, we need to identify them and list their roles and responsibilities. Malek, can you take care of this part? Yes, I can do that. Great. And for the project management tools, we can use a Gantt chart and a risk management plan. Ibrahim, can you work on that? Yes, no problem. Also, we need to think about communication with the stakeholders. We'll need to have regular updates and feedback from them. So, we'll have to include this in our project management plan. Ah, and for the budget, we'll have to make sure we have enough funds to cover all the expenses. Who wants to take care of that? I can do that. Great, thanks Isabelle. And what about the project schedule? I can work on that. Perfect, thank you. And for the evaluation and follow-up, we'll need to have formal evaluations and regular check-ins to make sure the project is on track. We can also include this in our project management plan. And for the integration of changes, we can add this in the part about change management. OK, that's a lot of things to take care of. Yes, but we can divide the tasks between us. Malek, can you take care of the stakeholders? Yes, I'll do that. And Ibrahim, you'll work on the project management tools. Isabelle, you take care of the budget, and I'll work on the project schedule. Sounds good. And Malek, if you need help with the stakeholders, don't hesitate to ask us. We need to work together on this. Yes, you're right. We need to communicate and collaborate. Isabelle, can you share the document with us on the drive? Yes, I'll do that right now. And even if there's not much on the document yet, it's okay. We just need to start somewhere and not work in silos. We can always add more later. Yes, that's true. We shouldn't be afraid to share our work, even if it's not perfect. Malek, you were saying something before? I was saying that we can focus on the project management plan and each take care of our own part. We need to make sure we don't miss any important details. Yes, that's a good idea. So, our mini task for today is to work on the project management plan. And Malek, don't worry about the stakeholders, we can integrate them in another part. Okay, I'll do that. And we can also add an evaluation and follow-up section under project integration. Great, thanks for the suggestion. Okay, I think that's it for today's meeting. Any final thoughts? Yes, I wanted to say that we need to work together and not in our own corners, like they teach us in management class. Yes, you're right. We need to apply what we learn. Okay, so we'll meet again tomorrow. See you then. Have a good evening everyone.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