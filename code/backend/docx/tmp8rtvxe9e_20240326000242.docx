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données. Dans le dossier. Oh oui oui, tu as raison. Il en manquait un pourtant. Vous avez bien fais le la démarche pour l'autorisation de. D'aller dans le l'application en fait parce qu'il y a le dossier ici. Ici. Il a dans le onedrive non ? Elle est bien dans One Drive programme en deçà on a juste plus d'implémenter. Non non en fait en fait, je pense je pense avoir vu vrai j'ai sélectionné comme ça je savais pas choisir toutes les étoiles, c'est la source. Si on ne met pas dit de genre, peut être qu'il ne passe pas c'est ça. Oui, il faut mettre jour, ça c'est pour le onedrive. Ah Ben d'ailleurs on vous montre vos code ici et tu vois les dossiers. Et vous ne voyez la. En fait les dossiers, je pense qu'il faut les raison sous le dossiers et on va pas assez loin. Jean, je suis pas sûre de comprendre ce que tu veux dire. Alors Jean juste ? Vu que le dossier que vous compiler, il était déjà précis dans le code. Donc on n'avais pas besoin de les renseigner sous forme de de ? De la source au programme ouais je suis d'accord, mais je je suis pas celui qui a va chercher. Mais c'est vrai que tu comprends pas pour des raisons. Pas tous les autres dossiers sont arrivés ils sont mis automatiquement dedans et les dossiers de planned ils ont été mis automatiquement, donc je comprends pas pourquoi on a du de la spécifier comme source. D'après toi est-ce que c'est pour optimiser les temps de chargement ? Je pense pas, je pense que je suis je pense pas entreprise mais on on a consabus en région où ça applaudisse constater pendant cette réunion. On va le laisser en source passé 1 bêta passer. Mais ça c'est vrai que moi, ça m'aurait surpris en tout cas si c'était ce. Si c'était effectivement la raison mais ça m'a surpris mais pourquoi. Bah pas ce je pense pas c'est, ça peut pas être ça, parce que imagine on met des filtres. Bah si c'est ça, si on met des filtres, on nous a bien dit que c'est le thème pour trouver la source des problèmes. Jusqu'à l'hospitalisation si t'as un dossier onedrive avant du dossier, va chercher une métaphore des problèmes qu'on à par trouver ça donc. Et puis on a pas besoin de trouver une adresse pour un dossier stocké dans le dans le programme. Ce sont des objets des fichiers qui parlent à des fichiers. Des fichiers, OK. Et donc moi, je comprends pas pourquoi on est pourquoi quand on a j'avais sélectionné on a décoché en plus. Mais Bruno doit le Bruno a pensé mais Louis là c'est vrai que c'est assez bizarre quand même d'avoir ça c'est t-on parfait. Mais en cherchant ces dossiers, j'avais j'avais vu je suis le lien dans le dossier. C'est à dire que pour chacune des pages donc les outils ? En fait, c'est, c'est toi. Je sais pas comment expliquer à voir sans faire sans faire voir l'écran de de mon écran, peut être mieux quand j'ai bien manifesté c'est dur et j'ai raté. Donc moi, j'ai juste je pense qui a pas compris la première fois quand j'ai vu vu où elle était le. Dans le, dans le code des dossiers et moi, je me suis dit personne ne m'a jamais. Je regardais ces dossiers et on avait foutu dedans parce que ça me n'avait pas arrêté sur quand j'avais regardé comment on pourrait chercher le idem. Et du coup, moi je comprends mon trou la en fait, c'est dans le CSS ? Dans les lignes en fait c'est le dossier qui mais c'est la plaque Qu'elle et c'est la plaque ? Ah oui oui tout à fait donc c'est, elle est de nouvelle là, quoi de mieux c'est, c'est ça. Alors c'est ça, c'est le dossier qui nous permet de de ranger le centime Ça donc moi. Il suffit de donner l'idée et de donner ces 2 feuilles on est d'accord. Donc là, c'est, c'est nous qui on a été jusque dans Chatenay, on avait normal, on n'arrive pas. On a on a pas eu la démo de Jean. Elle a pas été envoyée par mail donc on est en mart pour eux éveiller. Pas de celui qui a pris la machine et puis qu'on a envoyé l'email à Marie je crois donc elle on lui a dit qu'on met des VM. Mais du coup, pas de VM pour pour Chatenay donc il faudra 1 époque et 1 époques à dire. Honnêtement ça y sera nos templates ne sont pas très adaptables aussi. Disons que. Donc 3 semaines pour que lui il peut en lever les yeux et sera fait par maison. Mais en résumé, il sera émis et il a les reprendre prenons le plan de toutes les données dans chaque cour. Gommé de Alfonso l'adresse IP ? Oui oui, moi, je suis je suis éloigné je voudrais pas faire faire c'est ce que j'ai fait et j'ai pas dit j'ai pas regardé. J'ai pas regardé D'habitude, j'ai des dossiers. Et en fait, j'avais pas pensé, je suis parti du plus simple. J'ai repris tout ce qui était présent dans 2 fichiers un peu tout respecté les Magic. Je vais t'expliquer dans notre lobe j'ai pas regardé si il y a des IP adress un beta et un estimation. Mais si je vais voir, j'ai un locuteur des tags c'est ça c'est ça qu'on a pourquoi il y a ça c'est parce qu'on a quelqu'un qui intègre leur IMAX cette semaine et était je voyais que tu ne pas. D'accord, monsieur c'est ce monsieur américain donc celui qui a ça c'est adapté pour que ça soit adapté. Ca veut dire qu'il faut que je regarde toutes les lignes. C'est sûr mais moi, je regardais plutôt plutôt l'étape et je l'adapte. Et quand je vois c'est des balises, des balises n'ont pas le kiosque qui envoie le courriel ILQ l'IP adress qui va changer sur la machine. Je pense que j'ai pas eu certaines. Mais tu peux tu peux regarder de ton côté si tu veux, d'ailleurs ça je vais voir si je crois pas que j'aurais déjà pendant un certain temps ça formulé sur pas adapté dans dans les jours et mes tests et mes tests. J'ai vraiment du justement être le greffier dishwasher. Non, je vais vérifier et si jamais ça prend trop de temps, je vais te demander les marques et je vais passer le dossier en validation mais toi et moi. Pour le moment, c'est partagé en possession sur OneDrive donc au final une fois qu'on le dossier sera terminé, on pourra le détacher et commencer à plus facilement et en lien etc donc pas de soucis pour le moment. Et comme ça, on est parti. J'ai peut-être j'ai un j'ai un une idée je sais pas, elle est chère pour faire la démo toute suite donc je sais pas pourquoi il m'a dit que c'était pas une bonne idée. Non, pas du tout non non non pas, pas une bonne adresse après je sais pas comment elle survivrait. Je sais pas, c'est pas trop quoi, on a pas, on a rien fait de particulier mais comme ça, vous pouvez voir, il m'a dit que. Et j'ai cherché après j'ai un compte sur l'agriculture. En fait, c'est une adresse de de login donc c'est normal que j'ai en attendant c'est Planet ne va pas vue des contrôles spécifiques du côté. Ainsi, justement que des contrôles ancien. Mais la route logique si on a utilisé un mail, il faut classifier les fichiers et tout nous parler de l'année, OK alors qu'il a il a essayé ? L'API de Google Cloud.Quelques grammes de code. Non parce que je me souviens qu'il avait parlé au début de l'utilisation de l'API de Google. Je sais pas, je pose la question en fait. En gros juste pour toi, juste pour la transcription, je me souviens qu'il avait parlé très vite, très rapidement de l'utilisation de l'API. Bon, manque beaucoup de choses alors qu'on est en train de travailler sur ces fichiers, à savoir qu'on rappelle Google Cloud. Bah en fait, c'était ce qu'on avait prévu. Alors oui, c'est clair, c'est cela aussi. Bon, pour la future utilisation , je je te disais que ça me semblait j'ai pas réussi à l'enlever, c'était d'une. Est-ce qu'il est préférable que je le fasse sur le fichier qui est partagé ou sinon je vais prendre une heure pour actualiser ce fichier ici. Y a pas urgence, donc sinon on mean, euh est-ce que c'est bon qu'on partage comme ça et y a un dossier qu'on ait tous télécharger pour qu'on travaille sur le même Aberkane. Non, mais on vu quelqu'un là ça sera acceptable puisque tout le monde soit en tout en même temps. D'accord, merci. Je crois que pour l'entour d'action, en fait c'est une même, le même code qu'avec niveau 1. Cette quoi ? Si tu l'entoures en jaune, les underlined oh yeah. Capturez ! C'est ça, ouais. C'est ça. Et pour les fonctionnalités qu'est-ce que tu l'as souligné en quoi ? En bleu. Pour les fonctionnalités que tu as soulignées en quoi ? En bleu. Dans la rubrique juste en dessous de Soulignage bleu, il y a la rubrique "oui" et "non" ? Oui. Tu avais déjà fait clique droit + modifier le style. Est-ce que tu peux recommencer l'opération et commenter Christelle tu vas être dans la rubrique les fonctionnalités affichage ou tu décris autrement. La jeune femme dans le coté pratique et tu mets et là tu vois fournge place au lieu de normal non non, je parle de TNT directement. Alors l'autre dame Laurent eh bien Laurent là c'était quoi le style que t'as utilisé pour pour les fonctionnalités par exemple tu lui as mis en en bleu où t'as non. Il travaille pour pour mettre en avant les fonctionnalités ? Non, c'est parce que je donnerais peut-être l'impression pour indiquer qu'il y en a plusieurs emplacements pour compenser mais à chaque fois qu'ils viennent des trois cochées, tu ne sais pas les écrans je suis désolé. OK, merci. Donc si je comprends bien métiers ligne enfer (arrière pas bruit) si on avait des choses qui étaient masquées vis-à-vis des fonctionnalités à quoi en quoi ça va nous servir vis-à-vis de l'utilisateur au final ? À quoi ça va nous servir du coup vis-à-vis de cette histoire de ligne qui est la question de recherche aussi et du, c'est vraiment souvent c'est un deux parce que en fait c'est c'est l'utilisateur n'a pas à utiliser l'interface graphique qu'on veut lui donner. Nous, en gros, on se dit, on lui explique par exemple, est-ce que tes fonctionnalités à certains utilisateurs ? C'est vrai que le enfin à quelles utilisateurs on veut. Dans ce cas là par exemple, on pourrait dire quand on va, par exemple l'hôfemmement et hors fonctionnalités à tartières, moi aussi je dois faire par exemple est-ce que je dois tâter ai spécifique ? Ça tuèles viséés, oui en fait j'ai fait ce changement ça fonctionne bien. Y a un truc, vous avez fait comment comment comment en fait expliquez moi par exemple, les gens qui viennent pour pour pour une première fois c'est-à-dire, les gens qui dans venir dans guilde soit où, soit qui veulent nocationne Centre Marsé Wide faire l'inscription ? Bah certes, peut-être faire c'est sûr, il sais pas comment, attends attend et donc mettre en évident que ce qu'ils élirent tout ça, au travail. Mais du coup était une non ? Non, non, non, non. Bah non c'est vrai, oui. Merci mais mais justement c'est très très long et en fait c'est pas le même rôle, moi je je fais elle fait ? Non, non, mais presque, mais non mais là, le principe c'est que c'est un rien veut dire sont qu'on est MoiMo et, et mon rôle là pour pour pour pour la base de données se comporte on veut mettre par exemple un champ en double qu'on juge pas en double héros champions de voir col dans le mais, mais que, qu'il y ait un domaine qui soit spécifique à un structure qu'on soit spécifique. Non c'est spécifique à une carte ? Bah spécifique à une carte, nous en avons sous vous pouvez en addition, ils s'cache en vrai tu l'utilise timent le se laissant mal fait un change bien et puis en terrain qui soit à chacun contre la bourse, la monnaie etc, en chaque a war crée par la base etc. Mais si c'est un maximum un samedis sur les saisons et devine on avait pris le qu'Eric on notre designers Philippe fait l'époque. Ça aurait été génial six jours, putain, j'aurais je pourrais porter ma casque et tout le temps. Quel cost il au monde. Pourquoi, c'est ride hypothétique ? Moins. Mais les choses que je préfère aller jordanienne directes des détails que je trouvais ça envie saurons jamais. À la fois hockey parce que dans le clavier on dit deux jours mais dans le fond sa solution. Dans le clavier c'est tout à fait vide. Merci. Mais c'est vrai et en fait ça servait à expliquer justement si toi tu veux dans ton cahier sans la souffrance, il faudrait genre supsumés rapport genre est-ce que si tu veux reposte tennis, c'est pas facile pour toi, qu'il soit pour ban avant qu'il disait que notre glanée c'est une base de données qui est bien le même oui ban reversé nos, de guillaume tété ainhte non terrorisme et ses effets. 8 largement tout ça. Un miroir. C'est plus de quantité mise pour permettre un utilisateur de faire en de cela. Bref store par exemple, il y a l'un dans quoi qu'on met la poste principe d'œuvre mais y a y a des mots, c'est c'est un peu je suis pas choisi, pro ou pas, c'est l'angle. D'accord. Mais par enverra lui afin de comprendre comment chaque base de données pour les gênes de Perthus AX, qu'est-ce que tu dois mettre comme bah comme clin d'œil pour voilà. Justement si par exemple t'a eu le courage d'aller dans l'énergie et un peu tes dons à la même le cosy et même en veux etc, là on pourrait dire du coup que c'est ça, ça dépendrait de l'endroit. On pourrait sinon de ce cas là, on sait à quoi on s'en, les de muscler ou d'expliquer que dans c'est mettons des rallyes jeux fournissent pratiques pour et bien sûr aussi impact pour téléphone certes à l'oral si non, savoir le prix varie en tout en fin de vente par exemple, tout est déjà prêt pour que que elle était fun. C'est bien ? Je l'ai écrite. Mais Laurent, peux les cut s'il-te-plaît. Merci. Voilà, je suis enn qu'en ce qu'on peut clarifier, je propose qu'on se divise donc les tâches tout de suite et comme ça, le ça sera réglé. Du coup, je suis désolé pour ceux qui au milieu des tâches chelou répartition et tout ça, on partirait si on a si vous pouvez rejoindre maintenant. Alors ? Voilà voilà Emmanuel. Merci, Emmanuel. Emmanuel, est-ce que tu peux là où t'avais pris la parole,. Non mais si vous je suis désolé, non non je prends pas de punition ni rien pour ceux qui veulent pas on peut le laisser tranquille, par exemple moi je comptais bosser pendant deux semaines mes études, je je veux bien prendre une tâche mais pour moins plus tard qui sera après faut pas le faire maintenant parce que derniers maniment où c'est prématurée et préparer certes moi je veillé quatre ou cinq des soit convaincre communauté maîtresse à en ben. Je me disais que c'était pas compris et il va falloir que je sur ce dossier et accessoire. Que tu veux aussi l'aider aux lots de binômes d'utilisateurs, des ses idées de succès. Le fait de discuter oui. Lance entre les de voIcontient Rdesign Rdevoi la même. Saoul. Signalé que quelque chose encore, vous faites à faire. À faire pour qu'elles bientôt. Pour vérifier sur laquelle j'ai mon explications à porter ça serait vraiment bien parce que c'est ça qui nous sert le casher, les groupes de Mamon gestion, et pour dire ouile la date de fin de la semaine. J'ai dit - pas mal de modifs en fait je par l'introduction d'accord ? Voilà, donc comme Linder avait marqué, on a l'on a eu tarif de richesses, contrat de projet, État de l'art et cetera et puis, qu'est-ce que tu avais marqué comme ça, vu que tu n'arrive pas à voir. Alors, c'est ça. Intention 1, objectif de projet. On est sûr que c'est ça ? Objectif de projet. Oui, ici, c'est ça. Alors là, tu avais fait, je me souviens qu'on avait parlé de la méthode de travail qui est expliquée dans le document de Madame RENDLER, sur les. Les différents modules de la certaine c'est structure. J'avais parlé aussi du bouton et de la de la barre de navigation. Et aussi du du système de synchronisation avec WEST. Et est-ce que tu avais pris notes Marin ou pas de toutes les remarques qu'il avait faite ? Car un souci dans la formulation de la question par exemple tu t'es peut être focalisé sur les remarques négatives par exemple tu t'es focalisé sur le avec West, alors que c'était en fait un truc centré sur la négation à l'infini mais moi je me souviens plus exactement. Oui, on a su ajouter un rappel dernier parce que ça nous avait donné un exemple d'une remarque qu'il avait fait non ? Oui. On met tu m'avais parlé des précautions sur les a, par sur les widgets en eux-mêmes. Je m'a écrive un peu plus rien. Je me rappelle plus comment tu as véritablement dit. En fait elle dit exactement, ah OKOK. Bah c'est tout. oui, tout simplement. Donc, de l'intention 1 : concevoir un module de modules pour contacter le ou les professionnelles. Voilà, c'est ça ? euh Ouais ouais, euh techniquement sur la question de flux tu avais quoi, il est que bah fous me donnait pas tout, mais lui, il était gentil puis question rendre redirection tu avais quoi parce qu'eux la question dans ce voisin là j'ai bien compris qu'on avait bien compris qu'on avait cherché à supprimer de la taxe par contre. J'ai un petit peu perturbé parce qu'elle avait mentionné des flux y avait donc des tableaux alors que ça devait être standard qui étaient mentionnées, mais toi tu avais compris ça comment toi exactement. J'avais compris que le la redirection comportait était en fait, supprimer un fichier avec l'aérosol de flux et une portion de code Java pour que pour gérer le tout en même temps. En plein pour le standard et l'habilitation qu'il y a dans ok non parce que en fait ça revient toujours à la une remarque que tu avais plus précisément comme quoi on devait supprimer l'utilisation du texte. Oui, OK. Bon ben ça à la limite, j'ai pas de mémoire tout de suite. Je sais qu'on avait fait beaucoup, on avait énormément débattu sur cette question parce que je pleins plus qui avait parlé. OK. Mais nous avons dit qui avait dit par exemple que qu'on pouvait faire des tableaux avec du texte en html ? carrément. Oui, alors, c'est un peu comme ça ou est ce que c'est totalement différent ? Je s'appelle 3000. Je perds plus ici. C'est compliqué. Ici, y avait y avait les des SA. Il était clair puis y avait y avait une partie de mails y avait du point de tableaux c'était ça ? Non, c'est pour elle c'était pas pour le deuxième module de charters charger l'animateur cartésien qui paraît notamment les modules intérêt écrire à chaque fois objet : lui. Répondent pour et tuons. Poisson. Oui, d'accord et c'est passé composé plutôt c'était ça ? J'ai pas suis pas sûr. Ouais c'est passé composé ça veut dire que c'est carrément trop bien ? C'est quoi, le truc clé qu'est-ce que forme ? Et sinon vous, vous aviez ajouté une section sur la chargée de question des coupe placer entre les différents modules. Ah oui, ça, oui, c'est vrai. Qu'est-ce qui se passe si un utilisateur a besoin d'un seul professionnel two quart ou trois quart et la plus bas dans. Ce qu'on met, que le mieux c'est d'avoir des petits modules qu'un travail pour chaque professionnelle et un module pour le client, c'est ça ? Ça rien moins ça, madame elle avait rajouté une question, normalement, normalement. Normalement, oui. Alors j'avais. Ça y est. C'était l soda mais c'est un bon sujet fin, tu devais être fatigué. Moi je me souviens plus aussi exactement figure déjà le dans ma copie papier où je l'ai mis. Mais sinon, oui moi je pense que c'est très juste parce que si tu regardes, ben peut être ça te dérange, mais on a pris ça comme une discussion, en parlant, ce qui est normal, et finalement on a pas fait tellement attention aux détails et c'est vrai qu'il y avait vraiment du flux à comprendre et que, euh moi je suis passé à côté alors que j'aurai du vraiment redoubler d'attention. En fait, elle avait répété elle avait. Elle avait dit quelque chose à l'effet de bien que y ait plusieurs widgets, un professionnel. Elle reviendra sur la même page quelque chose comme ça, donc ouais je pense que c'est supérieur. Donc effectivement, quelque part il faut pouvoir rediriger l'utilisateur à la maison. C'est ça ? La question se soulevait dun tout ça en a dit. Oui. Mais en fait si, si on décide de la il faut alors rajouter comme un système de recherche, non ? Ouais voilà. Je pense. C'est ça, c'est à dire que, c'est à dire que quand tu va, tu as un petit menu déroulant des professionnels à choisir et puis basta et c'est celui-là qui montre en gros. Ah trop bien, ah j'aime beaucoup. OK dans ce cas, c'est bien si on est au courant comme ça il est on fait en sorte que Milena elle sorte pour qu'on se serre pas une phase de vacances alors je pense que ça nous convient à tous. Ah mais du coup moi c'est-à-dire que moi je dis ça mais en fait je suis pas moi je suis pas du tout d'accord avec moi même parce que moi, je pense que, personnellement moi je trouve que Marina elle a très bien géré cette histoire de modules et des grandes lignes. Tout ça tout ça, moi je suis vraiment satisfait de tout ça badge. Mais enfin, y a en fait quelque chose qui me gêne c'est qu'en fait dedans, les les différentes sous-sections, y a un peu des notations entre crochets, c'est-à-dire que régler en gros, en fait très synthétiquement en gros enfin, extrêmement synthétiquement d'écrire, je dois juste mettre ce petit texte là et puis en fonction de la la personne que je choisis alors y en a qui sont plus spécifique que d'autre. OK. Chaque matin, je vais acheter alors ça c'est aussi plus que ça. Mais la la dernière photo est plus grande alors que on va dire que la première un exemple de ses professionnels, peut-être que moi je vais avoir pour d'autres modules, tu vois, donc voilà c'est ça qui me gêne parce que les 2 premiers je compositeur prudent il peut m'aider à moi y a pas de vraies d'immeuble, non pas pourquoi t'es pas d'accord non je je suis pas d'accord, parce que ces 3 là ça me semble normal, cinq oh, ben moi oui, il faut mettre dans la caravane, ben, tu sais quoi, que moi, je trouve ça vraiment très bien parce que je suis perso, plutôt gestion de l'intégration et de tout mettre pour rédaction j'ai relu plusieurs, trois ou 4 fois mais y a y a rien à dire je trouve ça vraiment très bien, ces 4 là moi personnellement ça me suffit. OK, alors moi moi ça me suffit aussi, je pense que ça suffit, ça suffit pour la on peut compléter ça le jour en fait et si jamais moi je vais essayer de m'arranger pour compléter, rédiger ou alors toi, tu peux essayer de mi y a y a aucun problème je pense que ça ça suffit parce que moi juste être sûr qu'on, je pense que les parties les plus importantes et ensuite tout de manière en plus ou moins sur la question de l'intérêt de leur proposer donc je pense que c'est ça c'est bon inutile car y a rien de plus détaillé. OK alors mettre en pending, c'est à dire on est pas encore en retard, mais très bientôt pour superview c'était-à-dire le durée dépassé. On va dire qu'on a jusqu'à quand et qu'on veut commencer à Taïbia. Qu'est-ce que tu veux dire par là ? A quel date tu veux commencer ça quoi hein ? OK donc, c'est, c'est. Attends une seconde d'accord, je veux dire, c'est ça ici qu'il y a. Ouais d'accord, ah ouais mais non mais attends d'y qu'y ait encore. Non, mais ce qui, ce qui d'abord, c'est ça, c'est genre, c'est un support café qu'on va donner à évoquer, c'est ça, est-ce que est-ce que tu, est-ce que tu veux, est-ce que tu veux aller après ce qu'il a dit. Est-ce que tu veux un rendez-vous de date de début de tes ICN commencer as-tu farcie quoi 6667com6-c'est d'accord attendez. Ils commencent. Ça, c'est la fin. Voilà, c'est c'est, c'est ça que je veux dire, je veux savoir quand est-ce que, c'est quoi la date de début de chaque tâche et on a combien de temps pour le faire, ça c'est c'est un peu ce que je, ce que je montre avec polybloc. Ouais moi, je suis d'accord. Donc non, mais ça, tu m'excuses hein. Oh non, je ne vais pas dire mais pas du tout. C'est pas ça Ibrahim, Ibrahim ne pas dire non plus, que que que qu'est-ce qu'on a précisé que c'était les formalités, c'est pour ça que comment on va faire après. Non mais attends, attends, attends, pourquoi est-ce qu'il faut qu'on se fixe les dates de début de chaque tâche parce que, parce que un vrai projet il y a, il y a certaines tâches qui sont enchaînés, qui un peu plus lents, s'il y a un peu plus de préparation, c'est, c'est pour ça qu'il faut juste, il faut un peu savoir une vague de horaire, non, je dis pas que on sait pas modifier en direct. Oksa, oui, ouais quelque part je veux dire mais la what you wanted to say consultations detail patrols epiccard calais took up quatre-vingt-dix. Attendez, tu peux tu peux arrêter de faire ça. Dis, sinon, je pensais, on pourrait dire que les basses bénévoles est-ce qu'on peut, j'espère que vous comprenez les bénévoles sont les gens qui sont en regard du pouvoir bénévolat public maroc, non ? On les, on les fait pas. Puisqu'ici qui sont des dessins, il y a pas mal de noms, qu'est-ce qu'on pourrait mettre comme titre à cette tâche-là, c'est projet Hyperloop donc ça, c'est ce que j'aimeraient, c'est un moyen, que qu'est-ce qu'on pourrait mettre comme titre humain, je j'ai pas voulu mettre ça, mais peut-être que penser rapport dans la fonction, tu fais fais ça c'est pas, c'est lear rien putain mania, le baudet, c'est moi, c'est moi c'est dans c'est exactement ce que j'ai peur de limite, donc si tu veux on l'appelle forme administrative, tu es d'accord, mais lit le conclusion odieux, Paul, mais non, là on fixe juste c'est juste une façon de procéder, ouais. Là c'est une tâche qu'on doit faire, on doit probablement passer quatre heures, quand est-ce qu'on va commencer et est-ce qu'on a un temps limite, est-ce qu'on met d'abord à mars. En quoi c'est bien, j'ai mis tout ça qu'est-ce qu'y a de longues donner un horaire de, de dates. Mais qu'est-ce qui va se passer quand on va, qu'on va, terminer la qu'on va faire ces tâches administrative partout. Tu veux bien sûr, tu fais oui oui oui oui mais Ibrahim, après on va on va expliquer mais après on peut d'abord, on peut enfin on peut commencer après après on peut modifier lui on a. Ouais voilà ce qu'on planifie, mais là je veux pas parce que je vais vous aider vous dire comme si moi j'ai déjà fait un trello c'est-à-dire qui est en ingénierie, enfin je sais pas, moi je fais ça mais toi, moi je peux je ne sais pas si j'ai depuis lieu ok. On est on est dans la même voiture, mais comment ta voiture elle est en mode sport, la mienne elle est en mode pimp or pimp. Attends, attends laisse moi à moi, je vais. Ah non, je comprends pas comment ça se pourquoi ? Ça se choisis comme ça. On va appeler cette tâche comme ça parce que ça, parce que c'est parce que c'est évidemment la première tâche qu'on a faire. D'accord, donc on on dit pas encore le formulaire, mais c'est, c'est pour ça qu'on a la et pour, et pour le faire précédent. Non, on peut pas. Ah dommage vous aussi, donc, attendez un peu, alors on crée un truc on va mettre en pending parce qu'on pas, on pas encore dit, fais la tâche tu vas, tu peux mettre en waiting mais pas en pending parce que en fait, pending. C'est c'est quand, c'est quand la date de début est passée. Eh ben vous y mais tu peux pas même, vous commencez une tâche, mettre en attente et Temps Président Défense même si enfin, politiquement c'est le jour d'avant enfin t'as y a -10, enfin mais. On va dire qu'elle est pas encore démarrer, mais bon, Mahmoleum. T'as compris ? Ouais, j'ai compris. OK tu veux je veux bien que, que tu le fasse Kendrick, je voulais, je voulais créer des équipes, voilà c'est je pense c'est gérer les membres, les labels et voilà tu, tu t'assigne à toi tu écris une p'tite note illes s'apprend pas d'accord pour ceux qui feront ça sur trello, tu va, tu vas pouvoir le faire, si tu veux le faire ça, si tu veux, tu veux pas le faire ? Mais pas moi, non, tu veux pas le faire, mais si, si si, moi je, je supprime, je vais retirdire ou refaire quelque chose il faut dire. Non, tu, tu, tu vas m'apprendre après, non, si tu veux ? OK et le tâche pour le gouvernement, si vous êtes d'accord, les gars je vous ai ajouté comme membres mais vous avez pas accès. Et ben on va, est-ce qu'il Forum sodom II no et sur Maraca'en n'avait pas donné orchestre voilà c'est partagé. Ouais. Non. Ouais, on voit ton écran. Attends ! Vous voyez pas ce rythme et c'est ? Ah oui oui mais, attends, t'as pas le même ma tasse que tout à l'heure, enfin, je suis pas invité. j'ai jamais fois la même place moi, tu parles de tasse, je comprends pas. Ah tu vois-1 j'ai un écran 4K Enregistrer. Non, moins qui petit. Mais je comprends c'est le titre, non il est pas simple Greg. C'est de partir de zéro en fait qu'on est là. Non, regarde, Algorithms-Flight Mechanicalcircuits-1 cyber séance et cinq originaux hi mes amis et puis, et après, après on el chemin. D'accord, tu veux Iblis-san toi, toi, moi et on un travail d'accord qui permet à nous anglo. C'est-à-dire que mu c'est l'assistant je sais pas si vas, si t'as tu retrouves lentement donc euh bon bens, tu vas, c'est ton voyage pas routière voir rien ? Justement, ce que tu travailles, c'est la tâche qu'on est en train de faire en atelier de ce s'occupe donc tu gères bien voilà quoi noter. Voilà mais du coup ouais, ou les autres, je sais pas, on est un peu débordés. En tout cas, on peut dire que, non, attendez attendez Paul, je suis en train de je suis en train de préparé les autres. Attends, attends, attends, attends, attends, j'essaye de vous expliquer. Là t'es en train de modifier tous les temps de mettre dans la descript ? Allah ? Voilà. Et bah voilà. Et voilà. Et tu mettras la deadline. Nous vous 1 date tu peux tu peux mettre une date butoir la le, tu sais, tu sais, tu peux être le 15 février, peu importe, mais peu importe c'est une date butoir et c'est quelque chose que tu dois faire. Donc c'est ça la notion. Alors ça c'est très bien, tu vois ouais. Ouais bah juste qu'avec la méthode kényane il faut le travailler entre. Oui très important, on pourra même le noter t'as. T'as trop de choses à faire et que c'est ingérable pour toi. Au moins, on sait par oui, on peut retirer, ça peut être un truc à faire aujourd'hui, demain, le lendemain, un, et en fait, sur cet outil, tu peux créer une tâche pour préciser, tu vas préciser une tâche que tu as dans la tâche, tu vas Copy planifier des actions pour toi. OK, tu as vu ibrahim adiberyah vous pouvez la date en utilisant de date pour chaque frichier lié à la lecture aux. Ouais si tu veux préciser une date indeed. Par coeur ! On peut. D'accord honnête.</w:t>
        <w:br/>
        <w:br/>
        <w:t>REMARQUES SUR LA RECONNAISSANCE</w:t>
        <w:br/>
        <w:br/>
        <w:t>Que retenir de nos brèves démonstrations ? Dans la revue de littérature, vous avez appris que les utilisateurs demandent des mecanismes juxtaposés permettant de donner un sens à un événement. D'un autre côté, dans la gestion de projet, l'utilisation de points pertinents évoqués ci-dessous vous permet d'obtenir des nous sommes utilisés bêtement dans la proposition de démonstration présentéee ci-dessus.</w:t>
        <w:br/>
        <w:br/>
        <w:t>Les utilisateurs ont mentionné la nécessité d'avoir des objectifs clairs pour chaque tâche. L'outil doit également proposer des fonctionnalités permettant de fixer des délais pour chaque tâche.</w:t>
        <w:br/>
        <w:br/>
        <w:t>Les utilisateurs ont mis en avant l'importance de pouvoir partager facilement les tâches avec les autres membres de l'équipe et d'avoir une vue d'ensemble sur l'avancement du projet.</w:t>
        <w:br/>
        <w:br/>
        <w:t>Les utilisateurs ont également souligné la nécessité d'une communication claire et efficace entre les membres de l'équipe et l'outil doit pouvoir faciliter cette communication.</w:t>
        <w:br/>
        <w:br/>
        <w:t>Enfin, les utilisateurs ont mentionné la possibilité de lier des fichiers pertinents à chaque tâche, comme des documents, des liens ou des dates, afin de mieux suivre les progrès.</w:t>
        <w:br/>
        <w:br/>
        <w:t>En utilisant ces points comme guide, vous pouvez créer un outil de gestion de projet qui répond aux besoins des utilisateurs et qui facilite la réalisation de leurs projets. format audio vers résumer audio. Je vois pas trop le concept des audios je, je suis pas sûr. Audio à l'ensemble successeur le résumé audio c'est un résumé audio d'un résumé texte quoi. Ah, ouais, mais ça c'est pour ça c'est pour le projet vidéo ça Ben oui, mais mais c'est ça, mais c'est pour son truc Advanced Speech Recognition comme a déjà joué à reconnaître les mots et comme moi je fais la transcription, c'est à dire que reconnaisse les mots bien, donc ça sera la RPA pour la transcription comme MR Guerbaoui ce sera le résultat final. Donc je, en fait, moi, ce que je vais faire, en fait, c'est à dire un truc qui va pouvoir à un moment donné être synchronisé avec mon système Intranet et quand y a au niveau des requêtes d'automatisation, au lieu que que le me taper en clair la aaaa, non, je te laisse parler résumé. J'ai le, tout je retire tout, je sais plus quoi faire ! Pffff !Je sais pas. Je sais pas. Je ne sais pas ! Je ne sais pas ! Je ne sais pas !Non, je ne sais pas. Je suis désolé, je...Je suis désolé Désolé...</w:t>
        <w:br/>
        <w:t>Je suis désolé, je...</w:t>
        <w:br/>
        <w:br/>
        <w:br/>
        <w:t>J'ai du mal à suivre ce que tu dis avec toutes ces interruptions. Peux-tu répéter en étant plus clair et en prenant le temps de bien expliquer chaque idée ? des utilisateurs qui ont rien demandé, alors c'est 24 qui vont faire 24 + 16 heures de formation. Attends tu sais qu'est-ce que c'est la fonction pédagogique mais à l'intérieur il y en a déjà du c'est des choix qui ont été faits et tout ça, si y a besoin de faire du formation au test utilisateur et tout ça, on va faire du forum et voir comment est-ce que est-ce que ça se passe entre la formation, on va rien faire du linguistique. Non mais laisse faire les taks belle on sait pas comment ont peut get les prisons et tout mais mais ta formation pas en dehors de de visibilité de lui. Ouais, je suis désolée, j'ai j'ai proposé qu'est-ce que t'en pense avec le les des décisions ça je fais chier à faire 2 fois la même tâche. Oui, laisse tomber, je le ferai. Alain, tu veux dire je lis la partie 5 ? OK,  non parce que les tests individuels c'est moi, la gestion de changement c'est moi. Ugo tu veux donc je veux mettre quoi aussi dans le truc en fait là, j'ai parlé, je suis en train d'essayer d'ajouter mais je trouve pas comment faire des cases en fait. Du coup, j'ai fait un autre truc et après toi tu le fais. Ça enregistre direct après que t'as fait la modification. Donc après t'as plus de cachet. Mais théoriquement non. Moi j'ai, ah ben l'ajout théoriquement non, moi j'ai Windows et sur Windows ! leuçon sur lourd, tu sais chui là. La non on va, on va y aller ensemble et on va acheter le truc que tu sais je sais pas quoi. Ah, ben il est déjà installé, là. Mais pourquoi tu, tu s ale télécharger Keith en fait c'est ça le problem moi j'ai enregistré quand je voulais enregistrer après on l'a quand j'allais dans la liste des changements y avait plus de fichier joint. Euro malek ah ah ah ahan, mince ils ont il faut munir, ouais c'est vrai dû. Barbecue. Non mais de barbe de la bière mâle. Ouais c'est là. Il y a pas de vidéo peut-être. Mais oui et non c'est bon, ça fonctionne. Quand je suis connecté, je suis connecté, c'est ça qui me différencie. Plus de connexion. Ben là je suis, je suis en train. Je suis connecté, on est tous connectés. Je suis connecté. Oui, je vois que ta présentation je laisse de côté moi. Wow, OK. So j'ai de nouveau un problème, je suis vraiment associé au mauvais truc j'avais choisi dans une autre partie d'autant plus là tout est bien. Ah non, attendez, c'est juste parce qu'on est dans une section qui se retrace sous les discussions. Qui Archie qui revient dessus genre c'est que tu avais appuyé sur un titre. Et donc, tu t'es déplacée vers son texte et cette tu vois ça me fait que c'est fresh. Ouais. Attends, je vois pas la raison, on doit pouvoir jouer aussi sur les droits d'accès. Les droits d'accès ça veut dire l'accès de changer et voir une section. Non mais si par exemple je veux que la doc Syl est pas soit pas écrite mais ne soit que lisible par les utilisateurs connectés et malek veux que Malek veuille que ses rendus soient consultés que par quelqu'un d'autre. Ça c'est des trucs qui ont qui ont un niveau intéressant d'automatisation au niveau du du cul du cul de cahier de charge. Mais bon vous dites que sa dernière intention. Ad hoc. C'est qui. C'est Malek. Et qui mais cest qui ce support collaborative doc ? Linda. Syl. Oui, c'est vrai. Voilà. Maintenant c'est Monique, Syl, le aimant activités et tout ça qu'on a été lui. OK. Bon, bah, allez, je vais je vais arrêter pour de vrai. On va se revoir ensemble. On remet plein d'infos et puis voilà demain. On s'échange des vidéos, des trucs comme ça. J'espère que la prochaine fois on va couper les catégories en plus et après on va essayer de se serrer à beaucoup. Casser la croûte entre ici et là ce qui fixe est bien fait. Limitons ces nombres là c'est qu'on puisse être vraiment à l'aise. Qu'est-ce que t'en penses Malek ? No problem. Ce sont des non-tre. Non, là tu vas voir. Mais attends, comment est-ce que j'arrête. I test Erik Et ça démarre pas oh, mais j'ai été cool.</w:t>
        <w:br/>
        <w:br/>
        <w:t>------</w:t>
        <w:br/>
        <w:br/>
        <w:t>### Interlocuteur_S</w:t>
        <w:br/>
        <w:br/>
        <w:t>Alain : Parle</w:t>
        <w:br/>
        <w:br/>
        <w:t>Ibrahim : Parle</w:t>
        <w:br/>
        <w:br/>
        <w:t>Interlocuteur_M : Parle</w:t>
        <w:br/>
        <w:br/>
        <w:t>Linda : Parle</w:t>
        <w:br/>
        <w:br/>
        <w:t>Malek : Parle</w:t>
        <w:br/>
        <w:br/>
        <w:t>Syl : Parle</w:t>
        <w:br/>
        <w:br/>
        <w:t>Ugo : Parle sur Onedrive, ouais. Nicholas fils a pris une vidéo de savon. Oui je sais, c'est ça ? non t'as enregistre une audio, il t'a enregistré une audio Il t'a enregistré une audio Augmentation faim, d'accord, ah oui. Et j'ai vu tu sais la vidéo qu'il a nounou fait hier, on sortait pour la famille fait. Ben, ah, par.- Le vendredi 16 juillet 2021, 23:24:54 (UTC+0200), deux essais d'apprentissage de la segmentation de la parole ont été effectuées..\</w:t>
        <w:br/>
        <w:br/>
        <w:t>Non, je n'y suis pas allé. Ah, qu'elle est belle. Ah c'est fou ! Pourtant c'était ce que je croyais. Non, non, je n'y suis pas allé. Vous x savez à quel point j'adore danser avec toi.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