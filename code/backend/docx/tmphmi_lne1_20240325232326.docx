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 message. D'accord. Et la, la, alors qu'est-ce tu voudrais. Alors oui le module veille qu'on a installé ou enfin qu'on est en train d'installer. Euh la dernière fois là. Tu l'avais pas montré, donc je crois que. Si tu pourrais démo. Ouais, mais ça va prendre un petit peu de temps. Je pense que c'est vous qui avez eu de vous déplacer de. C'est pas urgent. Bref, je veux. OK, OK. Mais sinon, normalement, c'est pas c'est pas normal d'avoir des des erreurs de compilation quand tu. Tu lancent le programme de install des modules de node quand t'es dans le terminal tu as lancé. Tu as lancé les les commandes ? Ouais, ça c'est à dire que je suis pas sûr d'avoir lancé les commandes comme il le fallait. Voilà. Si vous voulez, je peux essayer de d'arrêter complètement l'installation et de recommencer. Ouais, on peut essayer. Si tu te sens de le faire. Mais je pense qu'il va falloir qu'on. On regarde les les les messages d'erreur, peut être, mais c'est pas trop grave s'il y a des des erreurs de compilation. Mais par contre normalement, ça doit compiler quelque chose. Ouais. Ouais, donc c'est ça c'est ce qui est un peu étrange. Mais en tout cas, une fois que tu as lancé ces commandes, tu as bien lancé l'application après. On doit pouvoir voir des des messages. Bah quand je lance l'application comme je l'ai fait, il se passe rien, pas de barre de progression, rien du tout. Et du coup, est-ce que tu te souviens, tu as bien tracé la ligne de commande ? D'écrire les commandes pour l'installation des modules de node ? Je vais, je vais regarder vite fait. Je crois que je l'ai l'ai fait ici, comme ça. Et est-ce que tu peux montrer toutes les les lignes de commande juste au dessus ou en dessous. On voit quoi ? Bah tu peux regarder juste en dessous ? Oui, l'installation de npm puis. Et la, la seconde commande que tu as lancé pour installer les les modules ? Ouais, je suis pas sûr de me rappeler la la deuxième commande. Bah il faut que tu regardes. Et est-ce que tu as eu des messages d'erreur ou c'est juste que ça a rien fait ? Y a pas eu d'erreur, juste rien. Parce que moi, quand je fais ça chez moi, même quand je fais beaucoup d'erreurs à chaque fois, j'ai quand même plein de messages d'erreur de compilation, tous les types de d'erreurs ? Bon, du coup, on va on va on pourrait alors désinstaller entièrement tout ce qui a été installé et et recommencer. On peut. On peut le faire. Ouais, donc je vais fermer complètement le le terminal. Ça, ça va c'est c'est bon. Terreur donc. Alors comment c'est possible d'avoir autant. Ah tu as déjà installé NodeJS ou pas ? Ouais, normalement, c'est déjà installé. D'accord donc tu as NodeJS et Node Package Manager ? Ouais, normalement, ils sont déjà installés. D'accord, donc l'installation de npm a rien donné. Ouais, il me semble que c'est déjà installé. OK. Après, je suis désolé, je sais pas pourquoi on a ça, je sais pas pourquoi on a ça. Je sais pas si on doit, si on peut si on peut parler en direct j'ai pas trop envie de mettre sur les les écouteurs. Désolé, je peux pas parler, il y a quelqu'un qui travaille à côté. Je parlais à lui, je disais que tu as déjà installé NodeJS et Node Package Manager. Ouais, je pense, je pense que c'est ce que je fais un peu peur. On peut on peut reprendre après, tant pis, je vais je vais. On a on a le temps on a jusqu'à jusqu'à 1h30, donc on va on va on peut faire un peu d'autres choses pendant qu'il il réinstalle ça. Mais en principe, moi, je pense que. Donc tu vas tu vas d'abord enlever toutes les les les installations que tu as faites, tu vas désinstaller tout ça. Ben euh la première fois ou je l'ai fait, j'ai pas eu de message d'erreur, c'était juste comme sil s'était rien passé quand j'ai installé les les modules de node. Tu as pas eu de message d'erreur donc du coup, c'est peut être que l'installation elle s'est pas terminée. Voilà donc. Ah bah ça parce que quand j'ai installé la première fois, j'ai pas installé les les autres. Bon, bah on peut attendre un peu mais je pense qu'il vaut mieux s'assurer qu'on puisse s'installer les choses avant de de de continuer parce que on peut pas vraiment voir, débugger si on peut pas utiliser tout ça. Donc on va on va on va attendre un petit peu mais c'est bon. On peut on peut discuter de quelques autres choses d'ici là. Qu'est-ce que tu en penses ? Vous les gars. Qu'est-ce qu'on peut on peut parler de quelque chose d'autre en en attendre. S'il y a quelque chose que vous voulez. Mais je pense que c'est pas la peine de de travailler pendant qu'on est de qu'il travaille sur le le la réinstallation de de l'interface. Mais on peut parler si vous voulez, je sais pas. Moi pour moi, vous, vous avez parlé de de votre la partie que vous votre avancé. J'ai pas compris comment vous avez fait. En fait, on a, on a déjà parlé de moi de mon boulot, donc je peux je peux passer la parole. J'ai je suis quasiment sur la même chose que ce que j'avais dit à la réunion précédente, donc je sais pas si il veut prendre maintenant. Mais tu as tu as eu une hypothèse là-dessus, tu as tu as échangé avec lui à propos de ça ou pas ? Je sais pas, parce que moi, je, j'ai j'ai été je pense pas que tu as pris la parole tout à l'heure. C'est pour ça que je te demande si tu veux parler un peu aujourd'hui, si tu veux pas, c'est en principe ça me va, tu peux tu peux décider hein. Ouais, non moi ça me va, je peux je peux. C'est à dire que j'ai pas eu le temps de j'ai pas eu le temps de travailler cette semaine, donc. Mais à dire sur les sur les réunions justement dès que j'ai clairement j'ai réussi à mettre un peu de t'as tu as tu as essayé quelque chose ou ça non mais j'ai clairement démarré le. La la partie là de la l'implémentation du. De la base de donnée en gros. J'ai un peu ça, j'arrive pas à tout. Tout à l'heure, j'avais pas parlé de l'implémentation de la base de données, j'ai parlé de l'interface graphique, mais c'est pas c'est pas grave. OK. Ok moi j'ai compris ça, que tu as parlé de tout ça, donc quoi c'est dimanche soir quoi, j'ai envoyé j'envoyais un petit email hier soir qui disait non, j'ai fait quelque chose. J'ai essayé de faire un schéma que tu m'as demandé et j'ai juste je l'ai juste envoyé et euh juste pour vous dire que j'aimerais j'aimerais. Parce que j'ai j'avais j'ai je sais pas, je préfère je préfère j'ai j'ai je n'avais pas je n'avais pas compris la de la session de la semaine dernière, j'ai changé d'avis. Du coup, j'ai j'ai je j'aimerais bien avoir une une session dédiée pour la partie de la base de donnée en gros. T'as pas trop compris comment faire mais. Et donc, et donc j'avais préparé une liste de questions que j'ai envoyé dans l'email d'hier soir. Vous avez donc vous avez reçu l'email ? J'ai vu qu'il y a un email mais je n'ai pas regardé, je suis désolé. Tu veux qu'on regarde ? Ah ouais, si tu veux. Ouais, tu peux ouais, si tu veux. Ouais, je vais je vais parler un petit peu. Lui il est. Qu'est-ce que tu veux parler titre ? Oui, je vais parler de mes de mes progrès, je vous envoie un petit email tout ça. OK, pendant , j'ai commencé sur la page Web de tous les sujets, je vois une page web Microsoft Word et je regarde qu'est-ce que vous avez écrit et je le copie. Tu le colles dans le cahier des charges ou tu le colles directement dans word, ton document word ? C'est un document word en fait. Et ensuite tu le colles dans le document. Alors le document word, il est partagé avec nous ? Non, parce que je le faisais. Parce que je le faisais en. OK, donc tu vas, tu vas partager avec nous et c'est nous qui on va modifier dedans ? Voilà. Moi je suis pas contre qu'on on écrive directement dans le dans le cahier des charges, mais bon je, moi j'avais peur qu'on se l'accapare. Mais je suis d'accord, je vais copier-coller directement dans le dans le cahier des charges du coup. Oui, non, mais du coup, tu copies les textes, mais c'est ça en fait tu copies tel, tellement d'eux, tu vas les coller dans le choix des taches tu vois dans le cahier des charges. Non, je l'ai déjà fait, en fait, pour les pour les les analyses fonctionnelles que tu as, j'ai copié celui le premier, celui de l'exemple, par exemple, je l'ai collé dans et je l'ai directement modifié à l'intérieur directement. D'accord, ok, c'est ça que je voulais savoir, merci. OK, sinon, pour cette réunion ce n'est pas pour faire les les les. Je voudrais savoir comment vous allez faire du coup, juste pour obtenir les trucs, c'est pas trop facile. Non, je pense que je une bonne idée, c'est de travailler sur le sur les analyses fonctionnelles, ça en fait. Sitôt la réunion, si chacun peut travailler sur l'analyse fonctionnelle, et on se met d'accord pour la suivante, on fait ça et ensuite, on a fait tout ce qu'il y a à faire dans le cahier des charges et on a rien à faire. Oui je suis d'accord ne fait pas le truc de réunion ça va nous arranger mais c'est pas grave. D'accord, merci, bon, qu'est-ce que je fais en première tâche ?</w:t>
        <w:br/>
        <w:t xml:space="preserve"> Je vais juste partir de la base d'analyse fonctionnelle qu'on avait. Vraiment, j'en ai aucune idée après. Si ça, c'est comme ça je pense que je vais. En fait, à partir de toutes les toutes les fonctionnalités qu'on a écrites, il va falloir faire une description. Bon, voilà. Terrible. Donc, tout en haut j'ai mis l'introduction. En dessous t'as les fonctionnalités. Ensuite t'as les analyses fonctionnelles. Puis t'as les premières analyses fonctionnelles. Voilà. Ensuite, tu fais apparaître. Non, non, du coup c'est ça maintenant. Je vais donc j'ai pas vu le travail qu'on avait fait la semaine dernière en fait. Est-ce que tu as envoyé un nouveau document ? Non, mais je l'ai pas importé parce que j'avais pas de document. Mais tu peux te mettre en haut à droite télécharger et me dire oui ou non si tu vois si les docs sont dans word. Moi je l'ai. Et moi je te les envoie. Du coup on les a dans word, c'est ça ? On travaille directement sur le cahier des charges ou dans un document word à part ? Moi je préfère travailler dans un doc word à part. Comme ça, on importe à la fin. Mais on peut modifier directement dans le cahier des charges. Il faut être connecté, pas vrai, c'est pour ça que je préfère le doc word. Ah bon ? Moi je travaillais directement dans le cahier des charges. C'est possible de travailler tous ensemble en même temps sur le cahier des charges ? Ou en fait, il faut qu'on travaille séparément ? Bah, moi je pense qu'il y a un risque qu'on se marche un peu dessus si on travaille tous ensemble. Mais si on veut travailler à peu près la même chose, non ? Oui, moi je préfère quand même travailler séparément, et après on importe. Ou sinon, on peut travailler sur un tableau et après on importe. C'est ce que je disais avant, on peut travailler dans un document Word à part et après on importe dans le cahier des charges. Ou alors, je peux travailler sur le document Word et vous allez voir en live et vous pouvez modifier en temps réel. Moi je préfère travailler directement dans le cahier des charges, c'est plus simple. En tant que chef de projet, je pense que ce serait mieux qu'on travaille les uns indépendamment des autres. Comme ça, on pourrait avoir un œil neuf sur les différentes fonctionnalités. Comme ça, on peut vraiment être indépendants dans notre travail. Et comme ça, on peut vraiment faire en sorte que chacun apporte un nouvel éclairage sur les différents points. Ca me semble une bonne idée. Mais du coup, est-ce que chacun travaille sur le même document word en fait ? Vous êtes d'accord ou vous voulez qu'on travaille directement sur le document. Moi je suis pour qu'on travaille chacun sur un différent document word et ensuite on importe. Ensuite, on fusionne tous nos points de vue sur une analyse fonctionnelle qui sera complète et à jour. Comme ça, on peut vraiment avoir une vue d'ensemble de l'avancement du projet. Moi je suis d'accord pour travailler sur des documents word différents. Comme ça, on sera sûr de ne pas se marcher dessus et de pouvoir apporter chacun nos propres idées et nos propres changements. Mais est-ce qu'on peut quand même avoir une vision d'ensemble en partageant nos documents word ? En fait, je pense que ça serait bien qu'on mette en place un système de partage de documents word en temps réel. De cette manière, on pourrait travailler tous ensemble sans se marcher dessus. Mais pour l'instant, je pense que le plus important, c'est de travailler chacun de notre côté pour apporter notre propre contribution au projet. On peut mettre en place ce système de partage en temps réel plus tard. Oui, je pense qu'on peut faire ça. On peut aussi travailler sur le cahier des charges mais chacun travaille séparément sur une partie. Comme ça, on peut voir l'avancement de chacun. Ensuite, on peut fusionner nos documents word en un seul document et finaliser le cahier des charges. Oui, mais du coup, est-ce qu'on travaille directement sur le cahier des charges ou on travaille sur des documents word séparés ? Moi je pense qu'il vaut mieux travailler sur des documents word séparés pour éviter les conflits et les problèmes de connexion. Après, on pourra toujours les fusionner pour avoir une version finale. Je suis d'accord. Et pour le système de partage en temps réel, on peut le mettre en place plus tard si on en a besoin. Mais pour l'instant, travaillons chacun sur des documents word séparés. Cela nous permettra de mieux avancer et de mieux collaborer. D'accord, c'est une bonne idée. Donc je vais télécharger le cahier des charges et je vais travailler sur un document word à part. D'accord, on a plus qu'à se mettre au travail maintenant. Ensuite, on pourra toujours se réunir pour fusionner nos documents et avoir une version finale du cahier des charges. D'accord, je pense qu'on a bien avancé pour le moment. Merci à tous pour votre collaboration et votre implication dans le projet. A très bientôt pour la suite. par l'état de l'art, non ? Oui. L'état de l'art, on est d'accord, donc. C'est là-dessus qu'il faudrait que chacun reprenne son son aspect pour voir si il correspond bien à l'état de l'art ou bien si il est vide ou bien si il est mal fait, voilà. Donc moi je vais faire ça tout de suite. Bon ben tu veux prendre quoi toi. Je prends l'objectif de l'analyse. C'est quoi le code de l'art ? Et l'état de l'art, je vais prendre brique et de l'état de l'art, je vais faire le rendu et je vais aussi faire. Les PPE, les objectifs des PPE. OK, moi je vais commencer par voir si. Bah ouais, je vais voir si je vois quelque chose de faire pour le les objectifs des PPE. Bah je vais d'abord regarder les anciennes versions pour voir si j'avais fait quelque chose de genre et ensuite je vais regarder pourquoi il y a les objectifs des PPE ici alors que c'est censé être dans architecture.</w:t>
        <w:br/>
        <w:br/>
        <w:br/>
        <w:br/>
        <w:br/>
        <w:br/>
        <w:br/>
        <w:br/>
        <w:br/>
        <w:br/>
        <w:t>Nous venons de discuter de l'avancée de notre projet, de la nouvelle organisation sur le document Google Drive et de la répartition des différentes parties. Nous avons clarifié certains points et décidé des tâches de chacun.</w:t>
        <w:br/>
        <w:br/>
        <w:t>Au début, je demande si mon interlocuteur souhaite toujours faire l'introduction, mais il me répond que non. Je lui demande alors s'il a créé une nouvelle rubrique par rapport au document de Madame RENDLER, croyant qu'il avait réussi à comprendre les informations de ce document. Il m'explique qu'il a plutôt utilisé les grandes lignes de ce document pour créer une nouvelle rubrique et que par manque de temps, il n'a pas eu le temps de tout comprendre en détail.</w:t>
        <w:br/>
        <w:br/>
        <w:t>Je lui explique que je trouve ce nouveau document beaucoup plus clair que celui de Madame RENDLER, mais il me rassure en disant qu'il n'a utilisé que les grandes lignes et les informations qu'il a obtenues de Madame RENDLER lors de notre dernière réunion. Nous décidons alors de revenir sur certains points pour clarifier les choses et de souligner les différentes parties du document avec des couleurs différentes.</w:t>
        <w:br/>
        <w:br/>
        <w:t>Nous commençons donc par revoir ensemble les grandes lignes de chaque partie du document, en commençant par l'analyse du projet, puis l'état de l'art et la revue de la littérature. Je me charge de prendre en charge l'état de l'art tandis que mon interlocuteur s'occupera de l'objectif de l'analyse.</w:t>
        <w:br/>
        <w:br/>
        <w:t>Une autre personne propose de s'occuper de l'architecture du projet et de la partie sur les objectifs des PPE. Je propose de revoir les anciennes versions pour voir si j'avais déjà travaillé sur cette partie et de vérifier pourquoi il y a une rubrique sur les objectifs des PPE dans la partie sur l'architecture alors que cela devrait plutôt être dans une partie dédiée. Nous concluons cette discussion en nous répartissant les différentes tâches et en convenant de travailler ensemble pour que le document soit le plus clair et le plus cohérent possible. passer à Badiou. Mais attends, ça va, ça va partir, donc on dit, on met 20, on va dire pour l'instant on dit qu'on va mettre 24 on va dire 28 parce que ça commence en semaine 8, c'est ça ? Oui. On va dire. Est-ce que je suis sur la même chose que toi parce que moi j'ai pas du tout la même chose. Moi, j'ai pas vent tu nous envoie le, le, le lien, le lien, non, non mais vous avez le lien ok, mais on on clique sur le tableau Project management sait ? Ouais, mais j'ai pas, j'ai pas ça moi. Vous avez vu ou pas ? Attends, je vais vous renvoyer le lien encore une fois ? Oui, je l'ai une fois s'il te plaît. Ah oui, j'aimerais bien encore une fois. Je vais vous l'envoyer par par Discord ça le fait mieux. Allez, envoyé. Parce que sinon moi j'aime bien renvoyer, ça me fait plaisir, ça me fait plaisir. J'aime bien je sais pas est-ce que vous préférez qu'on qu'on continue à travailler sur Word ou euh, il y a une application qui s'appelle notion, qui est pas mal non plus, c'est un peu comme des tableaux, non ? Oui, oui, je sais ce que c'est. Tu préfères travailler sur notion en fait ? Oui. Ouais, et c'est bon ? De toute manière, c'est pas, c'est pas exclusif, hein, on peut travailler sur différents supports, enfin, pour les tâches, c'est juste pour pour répartir les tâches sur trillo. OK d'accord. Mais du coup on se, on se sert du tableau dynamique pour ensuite répartir sur Trello, c'est ça ? Mais en fait, Trello, c'est que pour répartir les tâches, c'est pas pour faire le travail, quoi. Ouais, d'accord. OK. Bon donc on va laisser là, je pense, on va arrêter ce partage d'écran, ça devient trop sale. Donc je disais on avait. On avait 25. Ouais et donc, je vais passer ça en pending. Vous venez de vous référez à la méthode, on a envoyé les livres, chacun doit oui parce qu'en général, c'est ainsi qu'ils ont fait ça, après on peut faire comme on veut, mais il y a le BO qui est dédié à la méthode pour la même méthode, y a un bouquin. Donc c'est ça, le cadre général, puis les autres livres, on s'y repère mieux. Qui a déjà commencé à lire le livre ou qui a parcouru le livre ? J'ai vu les grandes lignes. Moi, j'ai parcouru rapidement, mais, mais pas bien. Moi j'ai vu les grandes lignes. Bon, c'est bien, c'est bien. Pour le moment ça suffit, ça va, cette partie est pas mal, non plus, elle est différente parce que c'est la première étant, elle est vraiment complète. Ouais. On va dire ça, c'est un peu le cœur. On a le cœur de notre projet de toute manière. Ouais exactement. Ouais, on a le cœur de notre projet de toute façon. Parce que le cœur de notre projet, c'est de calculer des différentes choses. Non, c'est ça parce que, parce que après ça va partir dans tous les sens, après ça va être beaucoup plus simple de faire la partie méthodologique. Ouais, comment on fait ça, comment on comment on calcule avec les valeurs. Mais la première étape, c'est c'est vraiment ça, c'est comprendre, c'est comprendre la méthode. Donc ça, donc ça c'est fait, c'est bon, c'est cool. Bon donc on dit maintenant, dès qu'on sera prêts à faire des prévisions, à mettre des prévisions, des chiffres, on le mettra dans le dans ledit Trello. OK ? Bon on dit que la prochaine réunion, la prochaine réunion qu'on fait, on la fait quand ? La prochaine réunion, on va la faire la semaine prochaine, on dit vendredi 5 ? Vendredi soir ? Vendredi soir, hein, ça vous va ? Vendredi soir. Moi j'ai vu qu'il y a un certains, il y a un certain nombre, il y a un certain. Oh non, non, sept à cette heure là c'est 21h ouais, c'est ça, j'ai vu qu'il y avait un nombre de travail et je me suis déjà familiarisé d'un peu aujourd'hui. Donc pour moi, c'est bon, ça me va. Enfin, moi je voulais quelques décisions pour voir comment ça se passe, voilà, c'est bon pour moi, c'est trésorier. Ben moi, j'avais dit que vous, vous me dites quand vous êtes dispo. C'est quasiment à chaque fois. Voilà, bon choix. Ben écoutez, moi la semaine prochaine, j'ai jeudi, vendredi et samedi, je sais que je suis occupé. Ben, je suis comme vous voulez, hein, mais je fais en fonction de vous. Mais moi à priori, ça c'est bon. Ouais, ça c'est bon. OK. Donc vous me dites si c'est bon pour tout le monde ou pas. Ouais, c'est bon. Vendredi. Ouais, c'est bon. Vendredi soir. Merci. Oui, merci, on vous remercie. Nous aussi, on vous remercie.</w:t>
        <w:br/>
        <w:br/>
        <w:t>Un projet visant à réaliser un logiciel d'aide dans la résolution des problèmes de mathématiques a été entrepris par une équipe de quatre personnes. La réunion a débuté par un rappel de l'objectif du projet, ainsi que des tâches déjà réalisées. La méthode à suivre pour mener à bien le projet a également été évoquée, et un partage d'écran a permis aux membres de se familiariser avec l'outil Trello pour répartir les tâches à venir.</w:t>
        <w:br/>
        <w:br/>
        <w:t>La prochaine réunion a été fixée pour la semaine suivante, avec comme jour et horaire convenus le vendredi soir. Chacun a exprimé ses disponibilités pour les prochaines semaines, et le chef de projet a proposé de rester flexible au niveau des dates pour s'adapter aux emplois du temps de chacun. La réunion s'est conclue par des remerciements mutuels pour l'avancée du projet. écrire un un commentaire dessus, mais moi j'en fait, je j'écris les commentaires plutôt sur le la tâche, OK, maintenant, et, et donc voilà, donc là, j'ai j'ai un un en en cours. J'ai en cours mon projet. Euh ouais je suis en train de le faire, quoi. Et après je mets un label, je mets un label, bah quoi. Et et si t'as des documents à mettre, tu vas là tu vas sur la tâche, tu va sur la tâche en elle même, c'est ça qui est important, et là tu peux mettre des documents, tu peux mettre des trucs, tu peux mettre des des liens, tu peux mettre des commentaires ouais, tu peux y mettre des commentaires, tu peux y mettre des sait déjà, t'as créé une tâche, dans, dans le. Ouais, ouais. Bon, après on peut modifier les étiquettes et tous ça, mais bon. Et là, t'as t'as pas de documents à mettre, quoi mais en gros par exemple, tu as euh tu as fait une étude de marché ? Après on va mettre document Excel sur le onedrive et tu vas mettre le lien ici, pour que moi, je puisse y avoir accès par exemple. Ouais, et tu vas mettre quand est-ce que tu as terminé la tâche. Tu vas mettre quand est-ce que tu as terminé la tâche. Tu peux mettre la date et tout ça. Ouais, tu peux mettre la date où tu as terminé la tâche où tu as fait des éléments de la tâche et tu peux mettre en rouge si tu peux pas ouais, si tu peux pas le donner. Ouais donc tu peux mettre un label, quoi. Ouais, tu peux choisir un label, et tu peux le mettre en orange, en rouge si on est en retard. Maintenant, il faut, faut justement commenter l'avancée. Bon bah écoutez, je pense que c'est bon, faut, faut vraiment bien comprendre, ça fait des étudiants qui ont euh qui ont des difficultés de comprendre. Ça va on a pu voir euh pas mal de choses. Maintenant, c'est vraiment je pense, il faut que vous puissiez utiliser To Do pour mener à bien votre projet. Et donc globalement, il y a quoi qui qui te empêche de de de démarrer ? Ah maintenant il faut mettre tous les documents, ça serait bien si tout le monde suive et et si tu trouves des informations sur le web par exemple, il faut que tu les mettes sur un seul et même endroit dans le dans le dans le dans notre tableau de bord. Ouais. Voilà, sur le trello que qu'on a fait ensemble, il faut que tu mettes tous documents, tu peux donner, tu peux mettre les documents, tu peux mettre des commentaires, tu peux aussi mettre des liens et ça peut être très très très utile pour pour moi pour m'aider ou sinon encore une fois tu peux pas directement sur la tâche et tu peux aussi, tu peux aussi faire des commentaires dans la tâche, quoi. Donc là, je suis en train euh de faire ce que tu m'as demandé, j'essaye de voir pour créer la toute première tâche. Mais c'est en cours de création. T'as créé une tâche, t'as mis le label là et Bonne analyse fonctionnelle, met ton nom en fait, euh parce que on sait plus qui a fait quoi. Qui a fait la tâche. Non non, je Attends j'ai une bonne analyse fonctionnelle, là. Non, je fais, je peux la modifier. Tu t'arrêtes pas maintenant. Non, non, je dois tu dois te mettre toi comme membre. Euh, t'as pas détruit euh le la tâche en fait, tu l'as détruite. T'as pas détruit euh et pour la Diète étudiant et moi, je peux pas la mettre comme membre, parce que je suis pas le propriétaire je suis, je suis juste admin. Non non, c'est bon, c'est bon, ça c'est que parce que euh parce que c'est pas gênant, mais ça peut être utile, alors t'aimes, ajouté de l'équipe, euh tu peux ajouter, tu peux ajouter des membres, si tu veux. Moi, je je sais pas si tu veux mettre ta mère, tu veux mettre ton père, tu veux mettre quelqu'un d'autre, je sais pas, si tu veux travailler avec quelqu'un d'autre ou si tu veux que je t'aide, tu veux que je fasse les tâches, tu voir, ce que tu veux mettre dans le commentaire, faire tout ça, tu vois, comment tu peux aller chercher des informations, on peut les, on peut les mettre dans en haut à droite, il y a plus d'options, ça peut être utile pour gagner du temps par exemple tu mets sur google shopping, tu peux mettre par exemple. Voilà, t'as t'as fait un il faut que jj'aille chercher le lien facebook pour pouvoir le mettre, parce que je dois ouvrir un nouvel onglet et tout ça, mais sinon, tu fais juste ça et je peux. Okay, d'accord. Tu peux mettre ah j'ai trouvé ça, bah t'ouvres un nouvel onglet, tu mets le lien, enfin, tu le copies et tu le colles là et et ça peut voir utile pour pour moi pour voir où tu es aller chercher tes informations. Tu peux également mettre un commentaire pour dire euh, comment est-ce que t'as trouvé trouver ça, qu'est-ce que t'en as pensé, qu'est-ce que tu penses qu'on peut en tirer, quelle autre chose tu peux rechercher, qu'est-ce qu'il y a de bien, qu'est-ce qu'il y a qui est mieux, qui est pire, je sais pas, tu fais toi tu vois. Je sais pas si tu as déjà fait euh un cours, un stage, enfin je sais pas, euh un gro. Et tu as dû faire une analyse ou un un business plan ou un truc comme ça, tu sais, ben, ben qu'est-ce qu'il y a de bien, qu'est-ce qu'il y a de mieux, qu'est-ce qu'il y a de pire et tout ça, quelles sont les opportunités, les menaces voilà. Donc ça, ça peut être utile, aussi, c'est à toi de juger, quoi. Et puis après quand tu as fini, tu clique sur le millier de personnes à faire ton travail et on a besoin de, on doit vraiment vraiment vraiment avancer pour pas être en retard. Alors faudrait qu'on assigne tous nos tâches à chaque personne, pour savoir ce que chacun doit faire, parce que sinon, sinon, on va pas on va on va perdre du temps inutilement. Ouais. On sait pas qui fait quoi, qui doit faire quoi, qui est en retard, qui est en avance, qui est qui est bloqué, qui est qui est bloqué, qui est qui, qui est qui doit quoi, qui a fini. On sait pas qui fait quoi, donc, dans ta tâche, euh d'une manière générale, il y a un bouton euh, je sais pas ce qu'il y a, je sais pas euh je sais pas. Celui qui est sur le bouton, je sais pas, t'as pas pointé juste en haut, avec quoi ? Avec quoi ? Avec quoi, avec quoi ? Avec quoi ? Avec quoi, avec quoi ? Avec quoi, avec quoi ? Avec euh ouais, avec quoi tu pointe ? Avec quoi tu pointe ? Avec quoi tu pointes ? Avec quoi tu pointes, avec quoi tu quand tu parles. Quand tu veux dire un truc, tu cherchés. Quand tu veux dire un truc, tu le pointes du doigt ou bien tu te laisses et bah tu peux tu peux l'appeler. Tu peux le canard. Ouais. Ouais. Ouais donc vas-y, continue de faire de faire une tâche, normalement à la base tu dois avoir comme moi, une tâche qui s'appelle Bonne analyse fonctionnelle. Et tu mets. Qui l'a créée. Ouais est-ce que t'as réussi à mettre ta tâche en état de bon un statut en bonne analyse fonctionnelle. Ouais mais Bonne analyse fonctionnelle est le titre en fait. Ouais je suis en train de créer ma tâche, là je suis en train de le mettre Abdellah. Ouais non mais en fait, moi je te disais bon dans le futur, comme for application, attends, attends, attends. Tu créer une tâche, pose toi, t'as juste à mettre le titre. Tu mets le titre qui est Bonne analyse fonctionnelle et un audio. Moi, je veux, je veux bien faire quelque chose. J'ai l'impression que je suis tout le temps en train de d'écrire des trucs et puis après c'est bon. Mais c'est vrai, tu as tu as mis beaucoup de trucs dans la partie vidéo. Oui pour moi. Mais c'est bon, c'est bien effectivement. Non, non, je pense que c'est bien parce que c'est vraiment plus une fichier plus à part que ça. Donc je pense, je pense aussi que c'est bien. Voilà. Même si je, je viens pas en parler, donc je je pense que c'est bien. Voilà. OK, donc je vais mettre tout ça.</w:t>
        <w:br/>
        <w:br/>
        <w:br/>
        <w:t xml:space="preserve">D'accord. Malek, j'aime bien, tu fais ton cheminement dans un autre document ou bien on le fait dans le même document de cahier des charges ? Ah ouais, je fais, je peux, je peux le mettre dans le cahier des charges si vous voulez, comme ça. OK, bah, fais-le. Ouais, vas-y, vas-y. C'est toi qui a bossé dessus, donc je pense que c'est mieux. Je suis d'accord, je suis d'accord. Regardez, je vais je vais essayer de vous montrer comment on partage, c'est vrai que j'ai j'ai partagé des des liens qui étaient déjà partagés. C'est ça, donc je je j'ai je me suis trompé. Donc en fait, c'est cette barre-là qui est importante. Donc, là, vous avez un lien que vous pouvez copier, donc je vais le copier, en gros, un exemple. Vous le copiez, vous ouvrez un autre onglet, je le colle, et donc là, ben vous voyez, vous êtes dans le même document que moi. Donc en fait, vous avez rien à faire à part attendre que je fasse des trucs. Je comprends pas. Tu dois comprendre, c'est juste que tu es là, c'est sûr pour pouvoir voir ce que je fais tout le temps. Oui, d'accord. OK, donc pour l'instant, moi, je suis 29. En fait, c'est ça, je suis dans le truc 2, donc c'est ça, c'est ça, vous êtes. Vous êtes en train de regarder ce que je suis en train de faire. Non, en fait le truc 2, c'est la vidéo, c'est la vidéo. Et du coup, vous voyez le votre, c'est le vert puis rouge, c'est ça. C'est ça, c'est en fait j'ai. On on est quand même tous sur le même document. Donc donc donc donc à la limite, moi, je vous explique. Moi, je vais prendre le soin de mettre les couleurs un petit peu, j'essaie de je je range des trucs parce que j'ai j'ai, je suis dedans, je suis déjà dans le projet depuis un moment et, du coup, je sais pas, je sais pas où est-ce que vous en êtes, du coup je vais je vais essayer de vous expliquer un petit peu. Ouais, vas-y, si tu peux me dire, parce que moi, je suis un peu perdu. Eu bah c'est vrai qu'en fait, le le cahier des charges, c'est quoi ? C'est pas comme il faut. Bah voilà, moi je l'ai ouvert juste à l'instant, donc je vais peut-être je vais peut-être c'est pas comme si j'avais vu un document sur le cahier des charges. C'est ça ? Non, je l'ai. Je l'ai pas vu. Ah ouais, non, là ne le le le le le le avec. Avec Carlos, j'ai besoin de créer un nouveau document là. Ah d'accord, bon bah fais-le alors. Non, mais je suis justement, je suis justement en train de je vais essayer de partager le un petit peu le truc avec toi, je pense que y a des trucs à faire et y a des trucs à partir. Alors, tu peux vérifier que tu es bien. Tu es bien en train de me regarder, d'accord ? En fait, moi, je suis en train de je suis en train de changer des trucs dans un onglet qui s'appelle. Oui, je vois, je vois, avec le le le le libellé, c'est ça ? C'est ça, donc je vais essayer de vous montrer comment on fait, en fait.  Alors, moi, ce que je veux, c'est que. Je, je vais essayer de vous montrer comment on s'organise. Donc je prends ça, je le mets là, je prends ça, je le mets là. Et je vais essayer de rayer, ce qui est vrai. Allez, vous êtes en train de regarder. Oui, je suis en train de regarder, donc je suis en train de regarder. Alors, je vais essayer de ranger parce que moi je suis un peu perdu parce que j'ai j'ai je j'ai pris ça depuis un moment, j'ai été un peu perdu. J'essaie de me mettre à votre place. C'est pour ça que je je suis donc là, je suis là. J'essaie de me mettre à votre place et de vraiment aller vraiment vraiment vite. Donc, là, là, il faut vraiment que vous vous mettiez sur le dans le, dans le document et que vous ouvriez le. Le lien que je vous ai envoyé, enfin, que je vous ai donné le lien. Si vous, si vous regardez là où je suis. Y a une barre en haut qui est bleue et en bas, y a une barre en bas qui est bleue. Et donc, là, là, quand vous avez, quand vous avez un lien, tout ce que je fais, ça apparaît tout de suite chez vous. Donc c'est à vous aussi de mettre à jour vos couleurs. Parce que sinon, effectivement, c'est n'importe quoi. Ouais. C'est ça. Ah ouais, c'est pour ça que les, les, les lignes. Parce que moi, j'ai pas de jaune. Ah non, non, moi, je suis en train de je suis en train de je suis en train de je suis en train de de mettre les couleurs et de trier un petit peu. Si tu veux, je t'explique, je t'explique. Les les lignes en fait, ça correspond à ce qui est sur le côté, là. Ah d'accord. Tu vois ? Et et ça c'est en fait c'est les lignes. Tu vois, ça c'est la première ligne et moi, je fais ça dans l'ordre, et de, je crois que j'ai un, je crois que je, je veux aller plus vite, tu vois ? Et si t'as tu le veux, qu'on le fasse ensemble. Ah oui, oui, oui, d'accord. Tu veux. Tu veux qu'on le fasse ensemble ? Je sais pas. C'est à toi de voir, moi je je vais. Je vais j'étais j'ai demandé à vous que je que je prenais du temps pour faire ça parce que j'ai je suis je suis en train, je suis en train de je suis en train de je suis en train de je suis en train de peut-être peut-être peut-être j'ai j'ai, je viens un petit peu fait des. Et du coup, je j'ai j'ai un peu j'ai j'ai. Il faut qu'on revoit la partie architecturale parce que c'est vrai que qu'on a on a eu des des des des des des remarques aussi, sur la partie, où on on peut mettre des des des des des la mise en place de serveurs sur le cloud, c'est vrai que y a y a y a des trucs on a on a on a on a on a on a besoin de faire ça, on a on a on a besoin de faire ça, on a on a on a on a besoin de faire ça, on a on a on a besoin de faire ça. On va faire tout ça. C'est pas grave, on va on va faire tout ça. Et je j'ai j'ai j'ai j'ai j'ai j'ai eu j'ai j'ai j'ai fait ça. Et du coup, j'ai j'ai fait un document qui s'appelle 'Roadmap'. Alors, 'Roadmap', ça veut dire quoi ? C'est un plan, c'est un plan de la route. Tu as, tu connais quand tu fais une roadtrip, tu sais quand tu fais une roadtrip, tu fais un plan de la route, tu marques toutes les étapes, tu dis je vais à Miami, je vais à Los Angeles, etc. C'est ça, 'Roadmap'. Mais en fait, c'est un plan de la transformation du projet, quoi. C'est, c'est un plan, c'est un plan. C'est un peu un plan, mais après, ça peut, ça peut être, ça peut être, ça peut être, , tu peux pas prendre ça. Tu peux prendre ça ou pas ? Oui, oui, oui, je peux le faire, de toute façon. Après, faut voir, dans l'ensemble, je pense que moi et Ben on peut se mettre d'accord et c'est, c'est envisageable, enfin en principe. Moi, je peux, je peux faire la formation des utilisateurs sans problème. Ah oui, après c'est à moi de, de trouver les solutions pour l'administrer, pour l'administrer, mais ça, ça me dérange pas de faire ça et des tutoriels et des vidéos et tout ça. Mais la façon que qu'on va voir comment on va faire pour l'administrer. Donc ça, c'est la responsabilité de quiconque, ça, c'est pas du tout de mon ressort. OK, OK. D'accord, d'accord. D'où, Linder et Malek, vous vous en chargez, est-ce que ça vous va ? OK. OK. OK. On verra ça plus tard, personne, est-ce que ça va aller ? C'est juste que là c'est surtout pour qu'on détermine déjà les tâches, et après on va prendre le temps de se concerter, de se concerter plus tard par rapport à ces tâches. Ben oui, oui, oui, mais euh, juste que déjà pour ça, on sachit qu'on a cette responsabilité, c'est tout. Le sujet de la communication avec les autres, là, comme ça, tout ça c'est décidé. Vous avez je pense que vous êtes à ce moment là, vous en êtes conscient et que vous vous en souviendrez. Linda et Malek, à la réalisation technique, est-ce que ça vous dit de vous vous presser de ça ? Oui, oui, oui. On peut mettre, on peut mettre à 3, 2, 2, 2, ok, on met ça à 2 et le et le budget de ça, ça, ça me paraît assez important aussi je vous cache pas, pour la communication et la coordination et je pense que aussi chacun de nous devrait répartir ça à 3. Enfin c'est pas réparti mais, mais représenté par chacun de nous. On va dire que ça représente chacun de chacun de nous. OK, OK, et et la recherche de sponsoring, là ça, ça c'est un peu moins je vois pas trop qui pourrait se coller à ça. Franchement envoie, envoie moi un mail et puis on verra si on peut mettre quelque chose en place pour que je, je fasse quelque chose. Et c'est pareil pour le la le. Trouver un partenaire pour l'opération de lancement de 4, OK. Et partenaire 2 ? Et c'est à la fois à trouver des outils et d'en discuter avec la direction. J'ai pas trop de nouvelles pour l'outil de gestion de projet pour la recherche de sponsoring. Parce que je sais pas si c'est une choisi. Quand on quand on est arrêté à 1, c'est bon pour moi, et je me dis que je peux te transférer toutes les informations par rapport à la recherche de sponsoring. Et du coup, on verra mieux les choses. Et ouais, vous voyez cette cette partie là. Trouver des outils et en discuter avec la direction pour l'opération de lancement de 4, ça, c'est Jean, il fera ça à la fin. Donc on peut oui oui oui ça je peux le? Déplacement des locaux c'est pas c'est pas quelqu'un ça. De mémoire j'ai pas vu des personnes qui sont partantes pour ça et ça intéresse quelqu'un ? Bon ben non, à mon avis, c'est pas trop compliqué à faire, à partir du moment où on a l'avis de à partir du moment on a la possibilité de se déplacer ? Non, mais non, mais c'est pas ça qui m'a dérangé, c'est que tu ne le feras pas que c'est pas ça la seule chose à faire, et là du coup, c'est pas juste que dans cette partie que tu vas entamer. Mais c'est que toi tu vas prendre les deux 2, hein, vu que tu as la formation des utilisateurs, mais ça c'est la partie 4, donc y aura une autre partie. C'est c'est dire en gros la démarche de recherche de locaux, c'est une chose, donc quoi qu'il arrive, il se peut que il se peut que il se peut que moi, moi je me retrouve à faire ça et que toi tu te retrouvas à faire l'autre. En gros, sois, sois tu commences par ça, c'est toi qui commence, soit tu commences par ça, c'est moi qui commence. C'est le le le le truc du genre. Euh, sinon, oui, j'ai reçu un mail. Je vais regarder pour la recherche de locaux. Oh, tu l'as reçu quand ? Le mail de de la dire. Ouais, et toi tu l'as mis comment pour qu'il t'envoie un mail ? Parce que moi je suis pas au courant. Euh, je sais pas, je sais pas si c'est dans un cadre pro ou non. Parce que j'avais fait une mise à jour de mal moteur de conversation. À chaque fois, je reçois un mail donc je sélectionnes des les auteurs que je ferais. Mais en fait, c'est précisément pour le contexte de travail et en fait, si vous savez quelque chose sur ça, c'est pas qu'il faut que j'aille dans ton, dans ton enfin, je, j'ai vu un truc, y a 4 ou 5 jours qui me paraissait très intéressant pour la recherche de locaux. Donc, si vous savez quelque chose par rapport à ça vous pouvez vous me dire. Tu vas dans mon profil des utilisateurs et tu me t'envoies un message directement. T'es dans mon réseau. Ah okay, okay ça ça je l'ai pas fait, mais j'ai vu que la mise à jour des utilisateurs, c'est pour ça que je t'ai envoyé un message. OK, OK. C'est pour ça que moi, moi je demande là si si c'est, si c'est pas tout ça, un des avantages de pouvoir avoir une interface un peu plus avancée. Bon, donc ben vous vous êtes, vous vous en êtes occupés, ça c'est, ça ça ira du coup, effectivement je vois pas comment je pourrais aider à pour ça, ça c'est pour moi, c'est pour moi quelqu'un parce que parce que d'un côté, c'est un coup de tête un peu moins pour la construction du coup. Et en plus, c'est 2 choses vraiment différentes. OK, bon pour le coup, c'est pas très grave. Vous allez me dire ce que vous voulez en fait, moi c'est pas trop un problème, c'est ça. Je suis là pour faire de la gestion de projet et de l'administratif sur le projet de euh pourquoi pas me dire, pourquoi pas proposer des idées mais bon, ça je suis sûr que euh de toute façon, vous n'aurez pas de mal à à à trouver des partenaires et des sponsors et tout ça. Mais et après euh, je suis, je suis pas là pour euh pour vous aider un peu plus d'ailleurs des échos sur la construction de leur maison. On est pas, on est pas là pour faire ça. On est là pour, on est là pour faire il semble que ça c'est une évidence hein. On est là pour, chacun, chacun se charge un peu de ce qu'il à faire sur un projet euh, qui, qui est tellement vaste et tellement gros qu'on va peut-être un petit peu se noyer à un moment donc et je vous invite à moi, moi, me demander quoi, demander quoi que ce soit si vous avez besoin d'aide sur l'une des tâches qu'on est en train de faire ensemble, voilà. Euh et sinon, oui donc mettez-vous en contact. Et puis, si il faut qu'il y ait une petite conférence téléphonique début, pour discuter de ce que tu connais et puis après on se, on se donnera rendez-vous plutôt jusqu'à 20 heures et ça sera plus simple certainement en plus si tu es sur paris à ce que je crois donc, on peut se voir avant ? Oui, moi je suis à paris, moi je suis à paris enfin, plus précisément dans le 11ème arrondissement. Je suis à Ivry. Ah, Ivry, c'est plus compliqué. Mais moi je vais je vais être, je vais être plutôt du côté de porte d'Italie. Donc moi, je suis juste à côté de tournetants et j'ai aussi des contacts sur Paris. OK, OK. </w:t>
        <w:br/>
        <w:t>books5dadbat 2018-01-19:</w:t>
        <w:br/>
        <w:t>Donc voilà, il faut peut-être qu'on se voit avant. Voilà, qu'on discute de le lien tout de suite. Bon, bah je pense qu'on peut clôturer là. Et puis bah bah bah voilà. On se donne à tous, on se fixe une tâche pour le pour le demain là on voit si on peut faire une tâche et puis une tâche plutôt pour pour là, lundi prochain, c'est ça, pour lundi prochain. C'est ça. On se donne une tâche pour pour demain soir, on se revoit demain soir et on se donne une tâche pour lundi prochain. Ouais. OK, voilà. Parfait.</w:t>
        <w:br/>
        <w:t xml:space="preserve"> </w:t>
        <w:br/>
        <w:t>\end{document} . Bonne soirée tout le monde. Les gars à plus demain. Bonne soirée !</w:t>
        <w:br/>
        <w:br/>
        <w:t>Pendant tout ce temps, je me sens un peu frustré car je n'ai pas réussi à placer un mot dans cette conversation qui est partie dans tous les sens. Mais bon, je ne me prends pas trop la tête, on verra bien demain ce que chacun aura fait. Enfin, j'espère qu'on arrivera à travailler un peu plus sérieusement la prochaine fois.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