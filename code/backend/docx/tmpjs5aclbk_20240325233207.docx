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donné, en fait j'ai pas j'ai pas compris comment la récupérer. Non mais c'est pas j'ai pas compris non plus, je verrouille donc demain. Pardon. J'ai j'ai juste fait du design, j'ai pas j'ai pas fait de code pour ça. Je suis pas sûr que ça fonctionne en fait. C'était le but de la réunion alors. Non, je crois là, il y a une réunion avec avec Madame RENDLER je crois, je suis en train de parler fonctionnalités là, donc je suis désolée je vais je vais envoyer un un message je envoie en MP à Madame RENDLER pour ça, okay. En fait mon problème avec avec le dossier, donc ben apparemment, elle l'a comme tellement vu je pense hier, mais je suis pas sûr qu'on ait d'accès l'Onedrive en fait. Je sais pas, je peux je peux je prends un mail juste pour participer et je me connecte et je vois si je vois si je vois si je trouve un dossier ou je sais pas. Non mais je pense que j'ai trouvé la source de données en fait, c'est que dans le dossier teams, on a un document nommé, "data et" et dedans y a un document qui s'appelle "my config.json" et dedans y a une variable qui s'appelle DATA DUMP PATH et la, c'est ce que je cherchais la. je peux le refaire si vous voulez. OK, ben faites-le parce que moi je comprends pas ce que vous vous avez fait. Dans le cahier des charges, c'est moi, c'est moi qui l'ai fait, mais peut-être pas très bien, peut-être que mes abilités sont pas très bien à repérer les différentes tâches. Franchement je comprends pas, tu veux pas c'est, c'est vous qui l'avez fait et en une heure j'ai pas réussi à comprendre, OK. Dans ton cahier des charges, la mécanique fonctionnelle tu l'as remplacé, du coup, par l'introduction. Ben j'ai pas j'ai pas compris que l'introduction c'était l'analyse après action. Non non mais puisque vous avez dit que ça pouvait être un fonctionnel de l'introduction. Non, c'est pas ça, c'est pas ça moi je suis en train de bosser sur l'interface, et je lis le précédent, et donc je regardais les styles en fait, j'ai un style. Parce que quand on regarde les fonctions là, y a tout un style, une style, un style. Après, il y avait ça. Ah d'accord, tu la l'analyse fonctionnelle, c'était ça. Comme je peux pas le faire, enfin, je suis en train de nettoyer le du du du cahier des charges en fait et je vois qu'après t'as mis une analyse fonctionnelle et, et moi, je comprends pas pourquoi y a une analyse fonctionnelle à un endroit x. J'ai mis en fait je j'ai mis ce style le gras partout où il fallait et je croyais que comme on fait l'analyse fonctionnelle, à cet endroit-là, et moi je ne comprenais pas où tu étais josué. C'est parce que t'as richard beaucoup de choses et on l'a pas mise à jour mais moi en fait j'essaie de comprendre là. L'analyse fonctionnelle elle est remplacée maintenant parce qu'on a choisi comme technologie on a choisi euh, Google docs. Donc Léa a mis le diagramme de Gantt finalement, on n'a plus besoin de les auront remplacées, donc elles ont été remplacées par Google docs comme quoi certaines tâches ont été faites, et il y en a d'autres qui vont être faites aujourd'hui. Oui. C'est ça ? Donc sinon c'est bon là ?</w:t>
        <w:br/>
        <w:t>- "Tout d'abord, est-ce que tout le monde peut télécharger et ouvrir le fichier Google Sheets pour qu'on puisse travailler dessus ?"</w:t>
        <w:br/>
        <w:t>- "OK, c'est fait. Mais est-ce que tu peux me rappeler comment on peut accéder à l'extension qu'on a utilisée la dernière fois pour le cahier des charges ?"</w:t>
        <w:br/>
        <w:t>- "Bien sûr, c'était dans le cœur brisé Server client. Tu peux le trouver en allant dans Live Caption Saver One, puis team caption Server et enfin manifeste point Jason."</w:t>
        <w:br/>
        <w:t>- "D'accord, je vais essayer de le trouver. Et pour l'installation, il faut le mettre dans le navigateur Google Chrome, n'est-ce pas ?"</w:t>
        <w:br/>
        <w:t>- "Exactement, c'est bien ça. Tu devrais pouvoir le trouver dans le dossier Google Chrome."</w:t>
        <w:br/>
        <w:t>- "Merci beaucoup pour l'information."</w:t>
        <w:br/>
        <w:t>- "Maintenant, est-ce qu'on pourrait revoir le cahier des charges ensemble pour bien comprendre les rôles et les tâches de chacun ? Comme ça, on peut se mettre d'accord sur ce qu'on va faire aujourd'hui et jusqu'à la prochaine réunion."</w:t>
        <w:br/>
        <w:t>- "Je pense que c'est une bonne idée. On peut diviser les tâches maintenant et travailler de notre côté, ou bien on peut diviser les tâches maintenant et en discuter lors de la prochaine réunion pour fixer des objectifs spécifiques, mesurables et réalisables."</w:t>
        <w:br/>
        <w:t>- "D'accord, je vais m'occuper de l'analyse fonctionnelle alors. Qui veut s'occuper de l'introduction et de la rubrique des fonctionnalités ?"</w:t>
        <w:br/>
        <w:t xml:space="preserve">- "Je peux m'en charger." </w:t>
        <w:br/>
        <w:t>- "Parfait, je vais souligner les parties sur lesquelles je vais travailler en rouge, et celles sur lesquelles tu vas travailler en bleu. Comme ça, on sait qui fait quoi."</w:t>
        <w:br/>
        <w:t>- "Attends, je ne comprends pas pourquoi certaines parties sont soulignées en gros et d'autres non."</w:t>
        <w:br/>
        <w:t>- "En fait, ce n'est pas un style, c'est juste pour nous aider à repérer les différentes parties. Mais ne t'en fais pas, ce n'est pas important."</w:t>
        <w:br/>
        <w:t>- "Non, mais je ne comprends toujours pas. Comment tu as fait pour avoir cette mise en forme dans le cahier des charges ?"</w:t>
        <w:br/>
        <w:t>- "J'ai simplement utilisé le gras pour les parties sur lesquelles je devais travailler. Mais comme tu l'as dit, ce n'est pas un style."</w:t>
        <w:br/>
        <w:t>- "D'accord, je vois. Bon, est-ce que tout le monde a bien compris maintenant ?"</w:t>
        <w:br/>
        <w:t>- "Je pense que oui, mais si vous voulez, je peux refaire le cahier des charges pour qu'on soit tous sur la même page."</w:t>
        <w:br/>
        <w:t>- "OK, fais-le si tu veux. Mais moi je vais commencer à travailler sur l'interface pendant ce temps-là."</w:t>
        <w:br/>
        <w:t>- "D'accord, et je vais continuer à nettoyer le cahier des charges en même temps que toi."</w:t>
        <w:br/>
        <w:t>- "Parfait, alors on se met au travail. N'hésitez pas à me poser des questions si vous avez besoin d'aide." . Ouais. Bon, alors pour l'objectif principal, je pense que tu peux mettre en vert, qu'on a oublié un truc hyper important. Ouais, Mathilde, toi t'as pas fait en fait. Un est-vous assez confiant pour l'objectif principal, de l'objectif principal, à quoi ça correspond par rapport à l'objectif stratégique, tactique et opérationnel ? Alors ça correspond. Bah tactique et opérationnel c'est le niveau d'après en fait. OK. Mais je disais de l'objectif principal c'est sensé être l'objectif stratégique en fait, et après, il faut avoir des objectifs. Alors, c'est de déterminer des objectifs tactiques et opérationnels. Donc du coup ce qu'on a mis est isolé parce que pour le moment on a pas pensé à opérationnel et tactique. OK. Donc oui, c'est c'est ça, du coup en fait c'est c'est pas spear, enfin, je me suis trompé. Tu veux dire Stratégique, c'est ça ? Ouais, c'est c'est bien ça. La question est, est-ce que je peux ou je peux pas mettre que. Je suis, je suis pas sûr quoi. Non moi je pense qu'il ne faut pas le mettre, on va mettre l'objectif stratégique, depuis le début. Enfin, moi je je connais pas trop ces histoires d'objectifs et tout, je pense que pour le moment puisque l'on a pas travaillé là-dessus, moi je vois juste l'objectif principal et après on va s'occuper du reste, quoi. On va pas mettre déjà un but stratégique, je sais pas quoi en fait, du coup. Alors en fait, si, c'est, c'est important. Ça c'est c'est, ça aide à avoir un un projet bien structuré. Moi je sais. Mais en fait, si, si, on n'utilise pas l'objectif tactic en fait, et opérationnel, le en fait, si on n'utilise pas ces 2 là ben en fait on on retire carrément l'objectif stratégique parce qu'en fait, ça sert à ça quoi. C'est ça. On peut pas être c'est ça c'est ça, d'accord, mais là, moi je je vois pas trop, enfin, moi je j'en ai jamais entendu parler de ces histoires d'objectifs et tout ça. Alors si vous vous, vous êtes à l'aise et tout, je pense que ça sera bien que vous vous en occupiez. Moi en fait, je je comprends un peu mais alors j'en sais pas trop grand-chose, du coup, vous avez vous avez peut-être une idée un peu plus précise de de ce qu'il faut faire à partir de là. Nous non, enfin en fait peut-être que par rapport à ce que tu as déjà fait on soir établir quelles sont les missions confiées par notre notre chef de projet quoi. Quelles sont les missions sur quels points on a décidé qu'on voulait travailler. Oui mais ça j'ai déjà listé dans les parties là. Ouais. Mais alors du coup, et c'est quoi du coup, parce que y a c'est un peu ça. En fait, c'est l'objectif principal en fait. L'objectif ici c'est. L'objectif principal est une des missions confiés par le chef de projet, c'est ça ? Non. Non ? Non. Ah bon, bon du coup je pige plus moi. C'est la c'est la première partie, c'est quoi c'est quoi l'objectif principal à votre avis ? Quel est l'objectif principal ? Si je peux même si ça peut aider, j'ai quelques idées de ce que quoi qu'entre ça représente l'objectif principal. Alors je dis positionner l'entreprise sur le marché OK. Répondre à une demande de la part du client. OK. Développer un nouveau produit ou service et et changer changer. Changer de marché. Les partenariats avec les fournisseurs. OK. Financer la recherche. Accroitre la satisfaction du client. OK. Voilà, voilà, voilà, et que quoi d'autres que vous avez en tête ? Ah du coup. Alors du coup, positionner l'entreprise sur le marché, répondre à une demande du client, développer un nouveau produit, changer de marche, partenariat avec les fournisseurs, financer la recherche, atteindre un objectif de rentabilité. OK. Réduire la perte de production. OK. Augmenter la qualité des produits. OK. Améliorer le service client. OK. Améliorer la communication interne entre les employés. OK. Motiver les employés. OK. OK, OK. Développer la RSE. OK. Améliorer l'image de l'entreprise. OK. Diversifier l'offre de l'entreprise. OK. Parfaire l'expertise des employés. OK. Participer à un projet Pilote. OK. Participer à un projet d'innovation. OK. Participer à un projet de recherche. OK. Économiser l'énergie et les ressources de l'entreprise. OK. Concevoir un produit innovant. OK. Encourager la coopération entre les différents départements de l'entreprise. OK. Participer à un projet d'analyse de marché. OK. Trouver un nouveau marché à exploiter. OK. OK, donc donc vous avez une idée grosso modo de ce qu'est l'objectif principal. Bien. Alors pour moi porter. Oui. Comment tu dire c' est l'ensemble de tout ça quoi c'est l'ensemble de tout ça. C'est l'ensemble de tout. Mais alors du coup, c'est mettre en action tout ces points donc on peut mettre tous ces points là dans le l'objectif principal directement. Non. Pour moi, l'objectif principal c'est ça et l'ensemble de tout ça. Non, moi moi je dirais, euh, que l'objectif principal, c'est c'est d'abord de positionner l'entreprise sur le marché et c'est le point de positionnement dans le but de participer à un projet de recherche ou de d'innovation. C'est ce que je pondre. Qu'il y a plusieurs utilités que on le voit, puisqu'on a nos objectifs, c'est chacun c'est chacun c'est chacun est chacun est chacun, OK et c'est ça qui donne l'ensemble. C'est bien ça. Donc du coup l'objectif principal c'est-à-dire ? Ben c'est pour moi, c'est c'est c'est de bien c'est de répondre à des demandes, donc par exemple soit tout cet ensemble, ça peut être utile. Mais on peut dire chacun chacun travaille à un objectif minimum, on a un objectif commun, c'est de positionner l'entreprise sur le marché. C'est pour ça qu'on va, qu'on va faire toutes ces autres choses mais le but à la base c'est de positionner l'entreprise sur le marché. Donc quelqu'un qui lit, il comprend ça OK on va faire tout ça pour arriver à notre but de positionner l'entreprise sur le marché. OK. Du coup ça fait écho à une des missions confiées par le chef de projet. Oui. Oui, donc du coup du coup positionner l'entreprise sur le marché, ça fait partie des missions obtenues d'entrée. Oui. OK. C'est pour ça que j'ai proposé les meilleures missions directives pour positionner l'entreprise sur le marché c'est specific objectives. OK. Donc ça ce sont les specific objectives, OK, donc du coup c'est trop general là pour ça que je trouve que ça soit pas terrible. Que on va, on va citer dans la partie description du projet ici, on va on va citer ces trois là. Cités, je veux dire. OK. Donc après les missions directives, on va les citer ici, c'est ça, ce que tu dis. Oui. Voilà, voilà, c'est ça, on va les citer dans les missions directives ici. Non, évite de changer de couleurs là parce que on va pas avoir la tête</w:t>
        <w:br/>
        <w:br/>
        <w:t>du parcours de PMA mais ce sont des informations structurelles et techniques.</w:t>
        <w:br/>
        <w:br/>
        <w:t>70;J'ai ce qui est beau et ce qui est beau. Just, we are professionals, en tant que professionnel, quand on a un projet par exemple, ça parle de ça, il faut qu'on puisse le faire en mettant ça en avant, quoi je veux dire, les informations structurelles, tu reparles, en tant que professionnel, c'est bien de reparler de ça, les compétences, tout ce qui est technique, le parcours de PMA. Donc par exemple, dis-moi, c'est quoi les compétences techniques pour pouvoir faire le projet de PMA ? Les compétences techniques pour faire un projet de PMA... Techniquement... La mettre dans en cours et on se l'assigne à moi, voilà, ça c'est juste pour le mot que qu'on se connecte à chacun. Si tu as besoin de de le modifier dans les commentaires, tu mets les commentaires, tu fais ce que tu veux, si t'as besoin d'envoyer des messages, tout ça. C'est juste pour avoir une organisation quoi. D'accord, je vous le rappelle. OK, je peux vous demander un conseil ? Ouais. Par exemple, on peut pas mettre le nom et le prénom quoi. Ben ça c'est, ça c'est l'an'ais, l'analyse fonctionnelle. Tu mets dans quoi ? Tu mets dans quoi là ? Ben dans l'analyse fonctionnelle, on est en train de faire l'analyse de l'analyse fonctionnelle moi je pense qu'on peut, on peut mettre ça là déjà et dire, faire la recherche, mais je sais pas, parce que on a déjà commencé de le faire, de le faire en fait. Donc je pense que je ne sais pas comment on peut intégrer ça dans l'analyse fonctionnelle, je pense que ça c'est déjà ça c'est déjà déjà ça. Bon je sais pas comment on va, comment on va segmenter ça mais il faut qu'on voit que là on a on a tout tout mis dans l'analyse, tu mets le nom de domaine, ça ça c'est fait, c'est ça ? C'est fini. Moi j'ai je pense que moi je peux le faire ça. Mais ouais, mais. Mais attends, attend t'as fait qu'on va pas, on va pas segmenter. Tout ça ils vont, ils vont tout mettre maintenant, on va, on va on va changer l'ordre, on va mettre l'ordre, on va mettre en deuxième. Parce qu'on a pas encore fini avec. Tu vois mon écran ou pas ? OK, la première étape c'est juste le nom de domaine, mais ça c'est pas c'est pas très important. Maintenant, c'est analyse fonctionnelle, c'est ça qui est important parce que c'est là où on va dire, on a les utilisateurs, on a les besoins, ça c'est les points les plus importants depuis l'analyse fonctionnelle, qu'est-ce que vous pensez ? Je pense que oui, on va on va se réunir et on va en découvrir. On va se réunir et en discuter. On va en parler je pense que on va se réunir, on va se réunir et on va discuter de tout ça en fait, de tout, de tout ça, ben pour moi je pense que je peux je peux faire le nom de domaine, ça ça me dérange pas, parce que c'est tout simplement le nom du. Tu sais comment, moi je suis sûr que c'est complètement clair, c'est depuis un certain temps. Mais comme comme je l'ai j'ai déjà fait plusieurs fois, moi je je sais comment le faire. Mais l'analyse fonctionnelle, ça c'est un travail commun qu'on doit faire, qu'on doit ensemble. Donc on doit, on doit, on doit, on doit se réunir ensemble pour parler, pour parler de ces tâches, pour pour pour pour discuter de tout ça en fait, donc. Oui, mais tu peux pas commencer seul parce que moi je ne suis pas l'analyse fonctionnelle, l'analyse fonctionnelle, je fais un peu c'est je sais pas toi, Paul. Moi si je sais, si je sais, enfin je sais je dis pas que je sais faire, mais je sais, je peux je peux chercher comment, je peux chercher comment l'analyse fonctionnelle ? Non mais enfin, vous vous avez, vous avez d'autres membres, quoi. C'est à ils. Oui mais mais il y a Bah Allah c'est c'est-à-dire si tu dis que tu sais comment le faire, Paul. Mais en fait, je ne savais pas que c'était non. Pas, non, mais pas que je sais mais je peux chercher, je peux chercher comment l'analyse fonctionnelle, parce que on était on était en train de faire. Mais pour moi je pense que pour moi c'est un processus assez facile. Non, mais ça ça c'est pas le problème mais mais mais mais il en faut des autres membres quoi, parce que. Mais c'est parce qu'il en faut des autres membres et aussi, c'est parce que c'est, c'est, c'est une fois qu'une fois qu'on qu'on a fait le nom de domaine, vraiment facile à faire, vraiment facile facile à faire, parce que c'est très simple, le nom de domaine. Les autres tâches, c'est c'est un peu un peu dures, Lucky. Oui mais tu sais c'est un travail commun qui demande un travail commun. C'est c'est pas, c'est pas c'est pas individuel quoi. Alors j'aime puis pour l'instant j'aime un peu vous dire que je, je savais pas que c'est phase. Sur ce projet-là vous avez qui fait l'analyse fonctionnelle ? C'est parce que c'est parce que lorsqu'on a lorsqu'on a eu, lorsqu'on a tous les deux, on a voulu que, comment dire, on a, on a a vite que chacun chacun de vous, chacun de vous chacun chacun tout, chacun de tous les deux qu'on fait une partie de l'analyse fonctionnelle en fait, c'est parce que j'avais j'avais je suis en train d'organiser tout ça. Je suis en train d'organiser les documents et tout ça donc on a, on a on a décidé de faire un peu tout 2, chacun chacun de nous s'occupe de sa partie et après et après on on va se réunir pour l'ensemble de chacun pour voir en fait C'est ça qui est tout ça. Tout ça ça va permettre d'être plus malin. Exactement, voilà c'est ça qui est important aussi, parce que on est en train de faire un travail commun donc il faut qu'on se réunisse pour discuter de cette phase en fait, donc voilà, je pense que pour moi c'est ça qui est important. D'accord, c'est bon. Mais mais euh, là par contre moi je je j'arrive pas à écrire je sais pas pourquoi. Tu arrives pas à écrire. trello ? Trello, si ça soit ne soit ne fonctionne pas parce que c'est chez moi trello fonctionnement a très bien la page et aussi si je veux faire un peu modifie le texte Trello ne m'a remué la page parce que jt, j'ai pas j'ai pas l'autorité pour. Mais en tout cas ça mais mais moi j'ai j'ai je peux, j'ai écris j'ai mis j'ai mis avant que je veux faire l'analyse fonctionnelle juste pour ne pas je veux que tu le fasses, il va falloir que vous vous en occupiez. Alors les autres trucs moi je peux que je peux je peux je peux pas. Une question est-ce trello ça permet à plusieurs utilisateurs d'écrire en même temps sur la même carte ? Parce que je peux moi je peux pas écrire. Non mais attend maintenant si tu veux si tu veux un problème tout de suite, on peut pas faire ça maintenant, on va. On va on va on va aller prendre à communiquer par téléphone et ça c'est plus simple de cette manière. Oui, OK, ouais on discute là maintenant, on va pas. C'est nul. C'est clair, c'est clair que les jeunes filles devant, on a un travail à faire, on doit on doit se réunir, c'est ça qui est important. Donc c'est ce qu'il faut faire. Ouais, fin tout ça, ça va bientôt bientôt être créé en fait. Bon, donc vous me tenez au courant pour ça. Ouais, OK. C'est OK. Même si vous avez des problèmes et tout ça, si vous avez des problèmes ou des questions, des des commentaires, vous pouvez, vous pouvez tous le mettre tout sur trello, je pense que c'est plus facile pour pour nous communiquer là-dessus. Et je peux j'ajoutais une information, même s'il y a des commentaires, l'avantage aussi qu'il y a avec trello c'est que vous pouvez aussi mettre des pièces jointes parce que parfois un commentaire peut être mal interprété, donc si vous avez besoin d'ajouter un document pour montrer un autre exemple, il y a la possibilité donc je pense que c'est vraiment plus facile pour nous donc. D'accord, OK. Je sais pas si vous avez tous compris, mais c'est. Ouais, ça va. Un petit peu plus difficile que là qu'il nous mais. D'accord ! Et sinon, je vais je vais essayer de te faire ça moi, mais d'abord faut que je d'abord faut que je je lis un peu, il faut que je comprenne un petit peu t ouvrir la carte à droite, y'a un truc qui s'ouvre là. Là non, mais c'est pas grave, c'est pas grave. Mais après, tu sais quoi Anthony, si t'as si t'as une nouvelle tâche, dis moi aurevoir si tu veux. Ouais, ouais, ouais, voilà, ça c'est ça. Si t'as une tâche, tu peux rajouter un label, tu mets, tu choisis le code de couleur que tu veux. C'est ça, cool. Ouais voilà, ici, tu peux voir il y a une petit texte qui va dire, y'a Anthony qui a modifié la carte, tu vois ça ici. Ouais. Mais moi donc là, je vais je peux. Non parce que parce que non, on on avait pas prévu ça. Tout à l'heure, je veux juste qu'on voit la lorgnette de. C'est juste pour une. C'est tellement. Ça va, Isabelle, ça va ? Qu'est-ce qui se passe là ? Non, non, on va juste dire, OK, on va aller. On va juste vite. C'est ça et après, parce qu'on n'a pas trop de temps. Et effectivement, tu vas ici, tu vas dans le groupe. Tout le monde, donc tu es dans l'espace de travail ici, là, dans le tableau des logements, dans le menu principal tu vas sur le groupe 1. Et tu tapes, tu tapes les données de ton groupe. Tu vas dans le groupe 1. OK. Dans la liste des membres, tu cliques et tu fais inviter. Et là, tu vas aller chercher l'email de ton de Anthony. Voilà, et tu choisis éditeur. Et tu sais, tu sais, tu peux choisir le rôle d'éditeur. Josh, c'est pas grave, mais tu peux choisir qu'il soit éditeur, tu peux le mettre en tant qu'éditeur si tu veux. Ouais. Et tu cliques sur OK. Et donc là, il va recevoir une invitation. Ouais, c'est bon ? Parfait. Et après, tu pourras réutiliser le lien que tu as utilisé. OK. Mais tu peux pas réutiliser le lien, parce que là, là, là tu as réutilisé le même lien. Ouais, ouais. OK, d'accord, d'accord. Voilà donc là, c'est bon. Tout le monde ? OK, c'est bon. Comment tu t'appelles, toi ? Je m'appelle ibrahim. Ibrahim, OK. Bonjour Ibrahim. Comment tu vas ? Je vais bien merci. Et toi ? Ça va, d'accord. OK, on est deux nouveaux participants dans cet espace de travail. Euh donc, euh voilà, je vais juste vous montrer, vous montrer euh un petit peu comment je fais la démo. Alors, t'es pas venue la dernière fois Ibrahim. Tu es venu la dernière fois ? Non, non. J'étais pas là la dernière fois. D'accord. Alors euh. Oui, ça doit être très, très bien. Alors, effectivement, comme t'as dit Bruno, Bruno, Anthony l'ordre est important. Alors, qu'on t'explique, qu'on t'explique un petit peu euh. OK, tout d'abord, on va commencer. On va justement commencer par une carte euh ici qui s'appelle org offrir. Offre que ça c'est une carte dans laquelle on peut mettre toutes les informations. Alors, on peut mettre des informations qui sont importantes pour euh. Pour moi, par rapport à moi, la SEMNOZ, et qui sont importantes pour les clients, donc certains conseils, certaines activités qu'on peut faire, donc des choses qui indiquent que ça. Voilà, des choses qui indiquent que ça va bien de voir. Alors par exemple, pour la photo ici, et on a même une photo qui. Ouais donc on a une photo avec euh avec un vol vers le sommet. Alors, c'est très alors voilà, c'est une photo qui est qui est avec le propriétaire oui ? Donc donc donc ça, ça ça correspond aux à la présentation de la carte, euh. Euh, t'as t'as fait tout un système pour euh. Pour améliorer le rendu visuel de la carte euh qu'on peut mettre aussi des liens. Alors, j'ai mis des liens de groupes Facebook, des liens vers le site de la mairie. Et il y a une séparation, tu fais nouveau, on peut même, on peut même mettre un commentaire, là un, un, un lieu ou des informations supplémentaires. Donc, effectivement, l'évolution climatique commence par exemple. Hmmm, très bien. Et et, et donc on peut aussi répondre. On peut aussi répondre. Euh par rapport à ce quoi par rapport à quoi tu veux est-ce que t'es là. Je n'ai pas trop compris, tu veux savoir par rapport à quoi là ? Euh non non, tu peux tu peux poser des questions là-dessus, ou tu peux t'exprimer là-dessus, c'est complètement open. OK. Bah, je sais pas. Anthony, vous avez posez des questions. Ouais, je te dirai une autre question. Qu'est-ce que vous avez compris en fait ? D'accord, c'est votre question, merci. Voilà donc donc donc donc, pour vous, c'est plus une présentation tes explications que tu as faites. Je me trompe pas, d'accord. Oui oui pour, pour qui était ton explication ? Pour les autres. Euh, c'est pour moi aussi, pour se connaître voilà euh et aussi pourquoi pas pour les clients, ça peut également les intéresser. Oui, alors les cartes, et les cartes peuvent concerner aussi bien pour mon intérêt personnel euh euh ou plutôt de l'intérêt des clients. T'as compris ou non ? Ça se comprend, oui oui, je comprends, je comprends, je comprends. Est-ce qu'il y a une autre question sur cette carte ? Non, mais euh. Non mais pour l'instant, c'est pour vous. Bon, alors là, je vais pas m'occuper de tes... Bruno, c'est quoi la prochaine carte ? Allez, Bruno. Je m'occupe de la prochaine carte, personnellement. OK ? Alors, pour la prochaine carte, je vais te montrer une carte qui s'appelle, la carte qui s'appelle, qui s'appelle achat de matériel. Donc, euh pour ceux qui n'ont pas vu l'achat de matériel, on va partir du principe que c'est des personnes qui n'ont rien vu. Donc donc là ici, avec l'achat de matériel, j'explique euh euh. Alors, on peut avoir ça peut être des objets de consommation, je vais les mettre en photo que je vais pouvoir analyser l'utilisation de cet objet de consommation. Alors moi, je m'intéresse aux écouteurs. Alors donc je vais rechercher les écouteurs dans le champ de recherche euh. Donc je vais taper le budget pour des écouteurs. Et je vais taper écouteurs quoi. Donc donc, je vais taper ça. Et donc là, on peut voir, on peut voir, on peut voir effectivement que je peux voir, j'ai des écouteurs qui sont à quinze euros. Alors, le truc, c'est que moi je veux que des écouteurs qui sont fiables, parce que c'est du matériel qui est quand même en contact direct avec les oreilles, donc c'est quand même quelque chose qui est important, pour que je n'ai pas de problèmes d'audition, etc. Donc, je donne des informations, des informations qui sont. Donc attendez, il faut juste que je te dise ça, attendez, j'ai pas fini. Donc donc donc donc donc donc. Je donne des informations, des informations qui sont importantes pour moi, pour moi, pour moi. Euh et qui, qui rachètent aussi, par rapport au problème de santé. Donc donc donc donc donc donc donc donc donc voilà donc donc, je mets des informations, des informations qui sont. Donc donc donc donc donc, donc voilà donc donc. Je mets des informations, des informations qui sont de la garantie, voilà pour voir la qualité de l'objet de consommation, on va aller dans les informations, donc on va voir qu'il y a quand même un certains nombre d'informations qui sont importantes. Donc dont la garantie à besoin d'être remplacé. Et aussi, la garantie doit être pour. Oui. Voilà, c'est trop parce qu'on se rend jamais quand même on va bien y aller un petit J'ai compris, j'ai compris. Et parfois, j'ai aussi j'ai des des petites questions, mais les questions ça doit pas être des questions. En fait, c'est facile. Si tu poses des questions, je réponds. Les questions, c'est vite répondu, c'est pas comme c'est pas un gros débat politique. Tu poses une question, tu vas pas faire une équation à trois équations à trois inconnues pour résoudre la question. Tu poses la question ? On répond. C'est bon, c'est c'est encore plus facile. Mais ça efface une autre, y avait autre chose. Ben non, non, non, non, je la pose dans, dans trello. Donc a retenu le from digitalisation. Je pense qu'une fois qu'on aura fini, une fois qu'on sera complètement au point sur le cahier des charges, ben on pourra parler de ça tranquillement parce que là on est tous là. On a des tas de trucs à faire. Et je pense que c'est vraiment quelque chose, enfin, on voit ça tous ensemble. Et on voit vraiment concrètement comment on peut s'organiser pour pour pour mieux avancer. En fait, c'est pas un endroit où il y a autant de disponibilité que d'autres. Et puis, que et puis là, en plus, c'est la première fois qu'on fait des trucs comme ça. Et je pense qu'il y a des trucs vraiment... En en ne refait pas. Les les modifications de, ouais, je sais pas comment c'est comparable. On fait une espèce de me ben, en fait, c'est ça, mais on fait, on fait un peu ce que fait en vrai. On fait un travail d'ingénieurs, en fait. Enfin, enfin, pas tout le monde, mais moi, je suis payé pour faire ça, quoi. On fait un travail d'ingénieurs. Donc on est là, on est devant un tas de choses qui sont hyper compliquées, et on doit les rendre faciles, c'est-à-dire qu'on doit les simplifier. Et donc, on est face à plein de problèmes pour simplifier les choses. C'est pour ça que je parle tout le temps qu'on se fait des trucs qui sont complètement exotiques, à base de droites et de courbes. Mais c'est parce que c'est c'est quasiment ce que font les ingénieurs en vrai, quoi. Sauf que eux, ils ont des outils beaucoup plus élaborés que nous. Mais en fait, on est dans la même démarche qu'eux, quoi. Sauf que on applique ça à l'économie, plutôt que à l'eau ou à l'énergie, quoi, mais c'est pareil, quoi. On est exactement dans le même schéma, quoi. Et donc, je pense que c'est ça. Donc y a des fois où vous allez vous dire ouais, mais je comprends pas pourquoi il a fait ça comme ça. Mais en fait, si vous voulez vous pouvez comprendre pourquoi j'ai fait ça comme ça, c'est hyper facile. Mais je pense, en fait, je vais vous faire un raccourci qui est un vrai raccourci. C'est à dire que je vais vous expliquer un truc un peu plus que ce que vous en avez besoin, mais du coup, vous comprendrez mieux si vous voulez. Et vous comprendrez mieux par rapport à des choses que vous n'avez pas compris avant mais, en revanche, vous allez vous dire ouais, mais ça ça aura rien à voir avec l'économie. Mais, en fait, si c'est parce que pour le coup, on est vraiment face à des choses compliquées, quoi. C'est pas c'est pas comme des choses faciles, quoi. Bon, c'est bon ? Du coup, bah je peux on peut ajouter des des lignes de des modifications à apporter là. Ouais, mais, du coup, j'ai mis les gros points donc après, c'est vrai qu'il y a quelques des des des des détails à apporter. Mais le fond n'est pas. De moins, pour moi, il me manque les mesures et le suivi. Ah, d'accord, oui. De la planification, on pourrait, alors on peut ajouter des comme des lignes droites en-dessous, avec trois points de suspension. Ça peut être des petites que tu peux mettre. On peut aussi compléter sur le petit détail aussi pour les modifications à apporter. Ouais, je te suis là. Je suis en train de. Et je vais le faire. Je vais le faire. Y a pas de. De regarder en, en haut à gauche. Donc. Trello ? Tu veux que je fasse quoi ? Non, c'est bon. Non, non, c'est, c'est pas que c'est pas grave, hein, mais c'est pas assez détaillé, quoi. Il faut être très très claire. Alors, comment est-ce que je vais je vais quitter trello et je suis allé dans, dans les les discussions. Tu vas dans les notifications, tu vas dans les notifications. En haut à droite, quoi. Ce qui clignote tout le temps. Encore plus en haut, en fait. Oui, là, tu cliques et là, tu t'en. On en en on en a parlé, en fait, par rapport au chaînon qui était là. Mais le truc, c'est que, en fait, on veut pas que les gens qu'on veut pas que les gens deviennent des experts en informatique. On veut pas que les gens deviennent des experts en informatique. On veut que les gens, quand ils écrivent un truc qui est compliqué, le font exprès. Mais, en revanche, le la barre des tâches, y a un truc écrit en haut à droite, c'est où elles clignote tout le temps. Ouais, mais ça, c'est normal, c'est un truc qui est tout à fait normal, quoi. C'est pas, c'est pas un truc qu'il faut enlever, quoi. Donc ça, c'est normal, hein. Voilà. Donc ça, c'est ça, c'est très bien, c'est exactement ça. OK, c'est parfait. Alors je vais ajouter des. Je vais ajouter des des lignes droites, ça sera plus facile. Non, ben, je pense je pense qu'on devrait pas pas ça, parce que là, ça c'est les les actions à mener mais pas pas, pas comme des détails. Des modifications à apporter, les modifications à apporter, c'est vraiment mais ça, ça c'est comme un truc il faudra le faire, quoi. Mais, en revanche, ça c'est comme un truc très très très précis, quoi, l'expression qui à la fin de la la ligne là, quoi. Tu vois ? La toute dernière ligne, ça c'est comme un truc plus précis. Et je pense que on va faire comme ça, un truc comme ça. Et peut-être, peut-être, je vais je vais, comment est-ce que je vais faire. Mais nan, c'est pas ça. Non, non, non, non, non, non, non, c'est pas ça. C'est par rapport à la carte, c'est par rapport à la carte. Oui, voilà. Non, je vais vous mettre des petites croix comme ça et après, vous, vous allez faire les modifications. Je veux pas savoir ce que vous allez mettre à la place sur à la place. Je veux juste je veux juste une ligne, c'est tout ce que je veux. Mais c'est pas pas grave. Mais j'avais fait plein de et en fait, j'ai fait un raccourci. J'ai fait un raccourci. Non, parce que je voulais je voulais j'ai fait un raccourci. Et si je vous demande pas pas de poser des questions aussi longues. Vous faites une question, euh, de toute façon, y a personne pour entendre, sauf moi, quoi. Et je sais pas comment c'était, mais j'étais en train d'en parler, mais je sais plus comment j'en suis arrivé. Ouais, alors trello, en fait, y a un truc qui est en train de de de se passer. C'est un truc très important. Euh, il peut arriver que des gens acceptent, acceptent, acceptent. Mais je suis déjà en train de le faire cet après-midi. Ensuite, en, en, d'aller dans les commentaires, enfin, les trucs comme ça. Ça j'ai, je pense qu'il y a des tas de trucs qui sont mal faits, quoi. Parce qu'il y a des tas de trucs qui sont mal faits. Mais euh, je crois pas qu'il soit nécessaire qu'on se mette en en en pause pour pour faire le point sur des trucs, quoi. Je pense pas que ce soit intéressant, quoi. On va , le premier niveau d'assistance aux utilisateurs. Ah, on a une partie niveau un gestion de la formation de la documentation. Voilà, ça pourrait être quelqu'un d'autre. Ouais, ça se fait à Nancy. Non, mais je vais faire ça. Ça se fait à Nancy, en plus. Ça ça va être important, ça va être important, ça va vraiment être important. Ouais, ça ça pourrait être cool, Ibrahim, est-ce que ça ça te dit ? Ouais, je, si tu veux ouais, mais je sais pas ce qu'il y a à faire en fait. Avant tout, inscris-toi vous avez à faire un tutoriel en vidéo, la démonstration du tutoriel en vidéo. Aujourd'hui, c'est délicat, c'est délicat, il faut qu'on fasse tout un manuel d'utilisation du truc. Et que tu fasses un genre de, mais que tu fasses une formation tout court pour le le, voilà. Genre, tu vas à la présidence, genre on a fait un logiciel et et voilà comment ça marche et et tu fais le tour des trucs quoi. Et puis tu rédiges un document, un document qui explique le pourquoi et comment. Oui oui, exactement. Ouais, ça ça me plaît bien. C'est super important, c'est super important parce que on peut pas faire un non un logiciel pour pas que les gens sachent utiliser. Ouais, c'est ça. Et surtout, c'est un logiciel de gestion quotidien, donc on explique, oui, on explique. Surtout comment marche le soft et on explique comment marche le soft et surtout bien expliquer des choses un peu pas très compliqué mais en embarqué dans le logiciel quoi, ouais? Bien sûr, bien sûr. Oui, oui, oui, oui, oui, oui, oui et tu auras le temps de explorer. Mais moi, je pense que franchement c'est la partie la plus franche et un peu qualitative de notre projet. Et en plus, c'est celle qui nous fait nous, nous on peut être super bien dans notre logiciel. Mais c'est vrai quoi, si c'est si c'est si les gens comprennent pas et s'il aime pas et tout. Mais c'est risqué quoi, c'est très risqué que qu'on dépense beaucoup de temps que les gens n'aiment pas. Donc là, on est obligé de prendre soin de ça et d'être très carré sur la sur la qualité. Ouais, c'est ça, c'est ça. Ça fait un peu comme si il y a quelqu'un qui viole un peu le produit et tout et voilà, on explique un peu comment prendre en main les différents théories qu'on déploie et tout. Ouais, exactement. Bon, et les fichiers sources, ça je peux le faire, mais. Les fichiers sources, c'est un fichier nommé, c'est ça ? Ça c'est, ça peut aussi ça c'est un truc long, je vais vous faire un peu faire ça un peu en fait. Moi je veux bien, je veux bien. Ah, ça, c'est du bon travail aussi. La more pourrai, vous pourriez vraiment, si vous voulez, vous donner un problème 100 pages de trucs pour vraiment répondre à n'importe quelle question. Et puis donc ça, c'est quelque chose d'historique, ça peut être un truc très complet. Et là c'est, c'est sparé en 2 puis tu as le design tu as l'architecture, donc c'est un truc très pointu. Ouais, ça c'est ça c'est un truc qu il faut vraiment expliquer. La Défense. Ouais, donc moi, je peux je je fais ça. Mais je vais commencer par tu disais, hein, quoi, ouais tu t'occupes de t'occuper des tu te occupes de l'exploitation. Et il y a d'autres tâches que tu veux aussi ? Quoi, pardon ? D'autres tâches que tu veux aussi te charger ? Ben je crois que non, j'ai je pense que c'est bon. OK, et toi Malek, tu veux te charger d'autres tâches ? En fait, on dit qu'un président, il doit te charger ? Non, non, non, pas à sa place, mais est-ce qu'il a fait ? Les esprits du président, je sais pas quoi. Non mais je sais pas, je pensais que, je sais pas, je sais même pas quelle tâche ça peut il y a la partie infrastructure, la partie propriété, la gouvernance, la gestion de projet, la réalisation tout ça. Tu as fait, on partage tout ça se fait mais. Mais euh, il y a un truc, vous avez vu que y a une partie qui est pas encore distribuée que c'est le choix des principales astuces de qualité et de test de. Non mais ça c'est aussi c'est moi qui j'exprime ça. Ouais, donc ça va. Bon, tout le reste ce que vous avez dit, je vais je vais essayer de le prendre en compte. C'est de la communication, y a pas de soucis. Ouais, maintenant je sais pas, je me demande s'il y a quelque chose qu'on peut pas trop penser à un premier parler de la partie 9. Non, pas vraiment, ça, c'est pas maintenant. Il me semble que je suis là, non, je suis pas, je suis pas sûr non plus. Tu veux parler de la décision de à partir de quand on va commencer ? Non non, je vous, je vous souhaite vraiment que soit le 1er juin. Si vous voulez, on peut se dire qu'à partir d'un certain moment on fait une partie avec des, avec des devs, on fait des tests, on fait des ouais, des tests intégrés, on fait des choses. Mais, bon, ça c'est pas avant tout ça, on verra ce que ça coûte et comment ça se passe et tout ça. Ouais, exactement, bah bah ça, c'est une partie qu'entame. Non, nous on est super en confiance et moi je me sens. On est professionnels normalement, on devrait pas avoir de problème. Ouais, c'est ça. En plus, ça se fait, du coup. Oui, c'est ça, il faut faire attention. Et comme ça, comme ça, tout le monde va y aller et personne n'ira. Si ça permet de vous rassurer, c'est que quand je discutais avec un certain Git, je lui ai clairement dit, non on va pas démarrer un truc à partir le lundi matin, mais pour moi il y a pas de problèmes. Je peux le faire, moi je suis je suis je suis en train de prendre ça avec le lead, donc je suis pas je suis pas en même temps isuzu était je suis en train de faire la chose spécifiquement ensemble avec le client. Et moi, en même temps, j'interviens avec le même message que le chef. Pas le compte, après les quelques contacts qu'on a eu en commençant d'ailleurs. Mais mais ça, vous savez il y a aussi un truc à faire et puis une fois que c'est fait. Je mets du temps après son chef oui, maintenant après, après il y a un tas de trucs que vous savez pas que j'ai pris hier. Allez y aller, je lui ai dit, mettez votre code de test sur votre ordinateur et tout. Mais après ça, ce qu'il me dit, c'est qu'il va mettre le code et après il va mettre le projet à un endroit où on peut comment jeter le projet à un endroit où on peut le télécharger. Ensuite, je me suis rendu compte que je pourrai vous energie utiliser, ça me permettrait de faire un truc avec mes amies et vous aider ou quand ils vont faire des modifications pour téléverser le truc que sur un autre serveur pour éviter que je me serve serve sinon ça ça va être un fichier. Ouais, ça va être super ça va être super bien alors. Et en plus, tu toucheras, tu vas toucher, tu vas toucher argent, ça c'est des gens de projet. Tu vas toucher de l'argent dessus donc tu peux nous faire confiance. D'accord, OK. En plus, si tu fais ça, tu feras en même temps une formation avec les gens du fond. Ah ouais, c'est vrai, je vais essayer ça, je vais essayer ça. Aujourd'hui, j'ai déjà une demande et j'ai une réponse à faire, mais j'ai tellement de travail que je vais pas pouvoir avant le 1er juin. On pourra pas, on pourra pas le faire avant le 1er juin, et je suis pas, j'ai pas envie de mentir quoi, donc je préfère pas le faire du tout. Comme ça j'attends, j'ai des documents à rendre, j'ai des choses aussi je pense. Est-ce que tu l'as partagé ? Est-ce que tu l'as partagé aussi ? Bon, je l'ai oublié. Juste un instant, je vais le faire cette. Pardon</w:t>
        <w:br/>
        <w:br/>
        <w:t>Le meeting avec l'équipe de PAPINEAU</w:t>
        <w:br/>
        <w:br/>
        <w:t>Télécharger</w:t>
        <w:br/>
        <w:br/>
        <w:t>Téléchargements 20</w:t>
        <w:br/>
        <w:br/>
        <w:t>◦ Le meeting avec l'équipe de PAPINEAU</w:t>
        <w:br/>
        <w:br/>
        <w:t>A l’initiative de Paul, L’équipe de PAPINEAU, composée de Joelle, Ibrahim, Malek et Paul se réunit pour discuter des différentes tâches à accomplir pour finir le projet à temps.</w:t>
        <w:br/>
        <w:br/>
        <w:t>Le transcript parle du partage des tâches et du travail à accomplir. On discute des différentes fonctionnalités et des différentes tâches qui ont été assignées.</w:t>
        <w:br/>
        <w:br/>
        <w:t>Le projet a été divisé en plusieurs parties et chaque partie a été assignée à chaque membre. Les membres discutent de comment ils vont diviser et mener à bien les tâches qui leur ont été assignées.</w:t>
        <w:br/>
        <w:br/>
        <w:t>Le document partagé par Malek a été discuté et des commentaires ont été donnés. On a ensuite procédé à la révision et à la mise à jour du document pour qu'il soit plus facilement accessible à tous. . Merci, merci, merci, à demain.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