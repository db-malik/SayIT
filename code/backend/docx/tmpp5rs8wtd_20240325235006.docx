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 Bonne soirée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