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 à très vite</w:t>
        <w:br/>
        <w:br/>
        <w:t>Formez-vous à la Business Intelligence avec Power BI</w:t>
        <w:br/>
        <w:br/>
        <w:t>La Business Intelligence (BI) est un ensemble de techniques, de technologies et d’outils qui permettent aux entreprises de collecter, de stocker, d’analyser et de restituer des données en vue d’aider les dirigeants à prendre des décisions stratégiques.</w:t>
        <w:br/>
        <w:br/>
        <w:t>Power BI est un outil de BI qui permet aux entreprises de transformer leurs données en informations exploitables. Il est utilisé par des millions d’utilisateurs dans le monde entier et est considéré comme un leader des outils de BI selon le cabinet d’études Gartner.</w:t>
        <w:br/>
        <w:br/>
        <w:t>Cette formation Power BI vous permettra de prendre en main cet outil pu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