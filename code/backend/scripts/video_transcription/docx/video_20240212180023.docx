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Cette formation Power BI est proposée par Aymeric Duval, 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