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Cette formation Power BI est animée par Aymeric Duval, formateur chez Data Scientist. Elle a pour objectif de vous faire découvrir Power BI et ses principales fonctionnalités. Power BI est un outil très prisé sur le marché et considéré comme l'un des leaders des outils BI selon Gardner. Il permet aux entreprises de prendre de meilleures décisions grâce à des outils d'intégration, de transformation, d'analyse et de reporting de données. De nombreuses entreprises l'utilisent aujourd'hui, il est donc important que tous les utilisateurs sachent l'utiliser correctement. Cependant, sa facilité d'utilisation peut entraîner une mauvaise utilisation et une mauvaise mise en place de projets, ce qui peut avoir des conséquences sur le moyen et long terme. Cette formation vise donc à vous faire découvrir toutes les fonctionnalités de Power BI et à vous apprendre les bonnes pratiques à suivre. Il est également important de comprendre que Power BI n'est pas seulement un outil de dataviz, mais un outil complet de Business Intelligence, qui permet de chercher, transformer, intégrer et visualiser des données, ainsi que de créer des rapports, des tableaux de bord et de les publier sur le service de travail. La formation se déroule en plusieurs chapitres, avec une vidéo d'introduction, une vidéo de mise en pratique, des exercices à réaliser et une conclusion pour résumer les points abordés. Vous pourrez également interagir avec les experts de Data Scientist et participer à des masterclass. À la fin de la formation, vous serez en mesure de mettre en place un projet Power BI de A à Z en suivant les bonnes pratiques. Maintenant que cette première vidéo d'introduction est terminée, rendez-vous dans la prochaine pour découvrir ce qu'est la Business Intelligence et comment Power BI s'intègre dans un tel projet. Bon courage pour cette formation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